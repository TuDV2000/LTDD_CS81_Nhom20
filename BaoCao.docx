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57F0F" w14:textId="77777777" w:rsidR="003209A1" w:rsidRDefault="003C1790">
      <w:pPr>
        <w:jc w:val="center"/>
        <w:rPr>
          <w:sz w:val="26"/>
          <w:szCs w:val="26"/>
        </w:rPr>
      </w:pPr>
      <w:r>
        <w:rPr>
          <w:sz w:val="26"/>
          <w:szCs w:val="26"/>
        </w:rPr>
        <w:t>TRƯỜNG ĐẠI HỌC MỞ THÀNH PHỐ HỒ CHÍ MINH</w:t>
      </w:r>
    </w:p>
    <w:p w14:paraId="50382788" w14:textId="77777777" w:rsidR="003209A1" w:rsidRDefault="003C1790">
      <w:pPr>
        <w:spacing w:before="60" w:after="60"/>
        <w:jc w:val="center"/>
        <w:rPr>
          <w:b/>
          <w:sz w:val="26"/>
          <w:szCs w:val="26"/>
        </w:rPr>
      </w:pPr>
      <w:r>
        <w:rPr>
          <w:b/>
          <w:sz w:val="26"/>
          <w:szCs w:val="26"/>
        </w:rPr>
        <w:t>KHOA CÔNG NGHỆ THÔNG TIN</w:t>
      </w:r>
    </w:p>
    <w:p w14:paraId="15517861" w14:textId="77777777" w:rsidR="003209A1" w:rsidRDefault="003C1790">
      <w:pPr>
        <w:jc w:val="center"/>
        <w:rPr>
          <w:sz w:val="28"/>
          <w:szCs w:val="28"/>
        </w:rPr>
      </w:pPr>
      <w:r>
        <w:rPr>
          <w:sz w:val="28"/>
          <w:szCs w:val="28"/>
        </w:rPr>
        <w:t>---🙡 🕮 🙣---</w:t>
      </w:r>
    </w:p>
    <w:p w14:paraId="7183F142" w14:textId="77777777" w:rsidR="003209A1" w:rsidRDefault="003209A1">
      <w:pPr>
        <w:jc w:val="center"/>
        <w:rPr>
          <w:sz w:val="28"/>
          <w:szCs w:val="28"/>
        </w:rPr>
      </w:pPr>
    </w:p>
    <w:p w14:paraId="6DCB70E0" w14:textId="77777777" w:rsidR="003209A1" w:rsidRDefault="003209A1">
      <w:pPr>
        <w:jc w:val="center"/>
        <w:rPr>
          <w:sz w:val="28"/>
          <w:szCs w:val="28"/>
        </w:rPr>
      </w:pPr>
    </w:p>
    <w:p w14:paraId="30B643FA" w14:textId="77777777" w:rsidR="003209A1" w:rsidRDefault="003C1790">
      <w:pPr>
        <w:jc w:val="center"/>
        <w:rPr>
          <w:sz w:val="28"/>
          <w:szCs w:val="28"/>
        </w:rPr>
      </w:pPr>
      <w:r>
        <w:rPr>
          <w:noProof/>
          <w:sz w:val="28"/>
          <w:szCs w:val="28"/>
        </w:rPr>
        <w:drawing>
          <wp:inline distT="0" distB="0" distL="0" distR="0" wp14:anchorId="1F79BDA8" wp14:editId="1C6DA8C1">
            <wp:extent cx="1258570" cy="867410"/>
            <wp:effectExtent l="0" t="0" r="0" b="0"/>
            <wp:docPr id="169" name="image34.jpg"/>
            <wp:cNvGraphicFramePr/>
            <a:graphic xmlns:a="http://schemas.openxmlformats.org/drawingml/2006/main">
              <a:graphicData uri="http://schemas.openxmlformats.org/drawingml/2006/picture">
                <pic:pic xmlns:pic="http://schemas.openxmlformats.org/drawingml/2006/picture">
                  <pic:nvPicPr>
                    <pic:cNvPr id="169" name="image34.jpg"/>
                    <pic:cNvPicPr preferRelativeResize="0"/>
                  </pic:nvPicPr>
                  <pic:blipFill>
                    <a:blip r:embed="rId9"/>
                    <a:srcRect/>
                    <a:stretch>
                      <a:fillRect/>
                    </a:stretch>
                  </pic:blipFill>
                  <pic:spPr>
                    <a:xfrm>
                      <a:off x="0" y="0"/>
                      <a:ext cx="1259075" cy="867581"/>
                    </a:xfrm>
                    <a:prstGeom prst="rect">
                      <a:avLst/>
                    </a:prstGeom>
                  </pic:spPr>
                </pic:pic>
              </a:graphicData>
            </a:graphic>
          </wp:inline>
        </w:drawing>
      </w:r>
    </w:p>
    <w:p w14:paraId="5B5A985F" w14:textId="77777777" w:rsidR="003209A1" w:rsidRDefault="003209A1">
      <w:pPr>
        <w:jc w:val="center"/>
        <w:rPr>
          <w:sz w:val="28"/>
          <w:szCs w:val="28"/>
        </w:rPr>
      </w:pPr>
    </w:p>
    <w:p w14:paraId="3D946A73" w14:textId="77777777" w:rsidR="003209A1" w:rsidRDefault="003209A1">
      <w:pPr>
        <w:jc w:val="center"/>
        <w:rPr>
          <w:sz w:val="28"/>
          <w:szCs w:val="28"/>
        </w:rPr>
      </w:pPr>
    </w:p>
    <w:p w14:paraId="01C493E0" w14:textId="77777777" w:rsidR="003209A1" w:rsidRDefault="003209A1">
      <w:pPr>
        <w:jc w:val="center"/>
        <w:rPr>
          <w:sz w:val="28"/>
          <w:szCs w:val="28"/>
        </w:rPr>
      </w:pPr>
    </w:p>
    <w:p w14:paraId="6D69A089" w14:textId="77777777" w:rsidR="003209A1" w:rsidRDefault="003C1790">
      <w:pPr>
        <w:jc w:val="center"/>
        <w:rPr>
          <w:b/>
          <w:sz w:val="32"/>
          <w:szCs w:val="32"/>
        </w:rPr>
      </w:pPr>
      <w:r>
        <w:rPr>
          <w:b/>
          <w:sz w:val="32"/>
          <w:szCs w:val="32"/>
        </w:rPr>
        <w:t xml:space="preserve">BÀI TẬP MÔN HỌC </w:t>
      </w:r>
    </w:p>
    <w:p w14:paraId="08408F67" w14:textId="77777777" w:rsidR="003209A1" w:rsidRDefault="003C1790">
      <w:pPr>
        <w:jc w:val="center"/>
        <w:rPr>
          <w:b/>
          <w:sz w:val="32"/>
          <w:szCs w:val="32"/>
        </w:rPr>
      </w:pPr>
      <w:r>
        <w:rPr>
          <w:b/>
          <w:sz w:val="32"/>
          <w:szCs w:val="32"/>
        </w:rPr>
        <w:t>LẬP TRÌNH TRÊN THIẾT BỊ DI ĐỘNG</w:t>
      </w:r>
    </w:p>
    <w:p w14:paraId="2FCA0E8D" w14:textId="77777777" w:rsidR="003209A1" w:rsidRDefault="003209A1">
      <w:pPr>
        <w:jc w:val="center"/>
        <w:rPr>
          <w:b/>
          <w:sz w:val="28"/>
          <w:szCs w:val="28"/>
        </w:rPr>
      </w:pPr>
    </w:p>
    <w:p w14:paraId="759D1089" w14:textId="77777777" w:rsidR="003209A1" w:rsidRDefault="003209A1">
      <w:pPr>
        <w:jc w:val="center"/>
        <w:rPr>
          <w:b/>
          <w:sz w:val="28"/>
          <w:szCs w:val="28"/>
        </w:rPr>
      </w:pPr>
    </w:p>
    <w:p w14:paraId="25904564" w14:textId="77777777" w:rsidR="003209A1" w:rsidRDefault="003209A1">
      <w:pPr>
        <w:jc w:val="center"/>
        <w:rPr>
          <w:sz w:val="28"/>
          <w:szCs w:val="28"/>
        </w:rPr>
      </w:pPr>
    </w:p>
    <w:p w14:paraId="2AC2DD47" w14:textId="77777777" w:rsidR="003209A1" w:rsidRDefault="003C1790">
      <w:pPr>
        <w:jc w:val="center"/>
        <w:rPr>
          <w:b/>
          <w:sz w:val="44"/>
          <w:szCs w:val="44"/>
        </w:rPr>
      </w:pPr>
      <w:r>
        <w:rPr>
          <w:b/>
          <w:sz w:val="44"/>
          <w:szCs w:val="44"/>
        </w:rPr>
        <w:t>Đề tài</w:t>
      </w:r>
    </w:p>
    <w:p w14:paraId="10AFBF5E" w14:textId="54D572D2" w:rsidR="003209A1" w:rsidRDefault="003C1790">
      <w:pPr>
        <w:jc w:val="center"/>
        <w:rPr>
          <w:b/>
          <w:i/>
          <w:sz w:val="22"/>
          <w:szCs w:val="22"/>
        </w:rPr>
      </w:pPr>
      <w:r>
        <w:rPr>
          <w:b/>
          <w:sz w:val="44"/>
          <w:szCs w:val="44"/>
        </w:rPr>
        <w:t xml:space="preserve">Phân tích thiết kế hệ thống </w:t>
      </w:r>
      <w:r w:rsidR="00830CE6">
        <w:rPr>
          <w:b/>
          <w:sz w:val="44"/>
          <w:szCs w:val="44"/>
        </w:rPr>
        <w:t>quản lý bán sách onine E-book</w:t>
      </w:r>
    </w:p>
    <w:p w14:paraId="414D3311" w14:textId="77777777" w:rsidR="003209A1" w:rsidRDefault="003209A1">
      <w:pPr>
        <w:jc w:val="center"/>
        <w:rPr>
          <w:b/>
          <w:i/>
          <w:sz w:val="36"/>
          <w:szCs w:val="36"/>
        </w:rPr>
      </w:pPr>
    </w:p>
    <w:p w14:paraId="49ACFCAD" w14:textId="77777777" w:rsidR="003209A1" w:rsidRDefault="003209A1">
      <w:pPr>
        <w:jc w:val="center"/>
        <w:rPr>
          <w:sz w:val="32"/>
          <w:szCs w:val="32"/>
        </w:rPr>
      </w:pPr>
    </w:p>
    <w:p w14:paraId="0C664919" w14:textId="77777777" w:rsidR="003209A1" w:rsidRDefault="003209A1">
      <w:pPr>
        <w:jc w:val="center"/>
        <w:rPr>
          <w:sz w:val="32"/>
          <w:szCs w:val="32"/>
        </w:rPr>
      </w:pPr>
    </w:p>
    <w:p w14:paraId="4B0F0C2A" w14:textId="77777777" w:rsidR="003209A1" w:rsidRDefault="003209A1">
      <w:pPr>
        <w:jc w:val="center"/>
        <w:rPr>
          <w:sz w:val="32"/>
          <w:szCs w:val="32"/>
        </w:rPr>
      </w:pPr>
    </w:p>
    <w:p w14:paraId="1B52770F" w14:textId="77777777" w:rsidR="003209A1" w:rsidRDefault="003209A1">
      <w:pPr>
        <w:jc w:val="center"/>
        <w:rPr>
          <w:sz w:val="32"/>
          <w:szCs w:val="32"/>
        </w:rPr>
      </w:pPr>
    </w:p>
    <w:p w14:paraId="45AE3F15" w14:textId="77777777" w:rsidR="003209A1" w:rsidRDefault="003209A1">
      <w:pPr>
        <w:jc w:val="center"/>
        <w:rPr>
          <w:b/>
          <w:sz w:val="32"/>
          <w:szCs w:val="32"/>
        </w:rPr>
      </w:pPr>
    </w:p>
    <w:p w14:paraId="301007AA" w14:textId="3CDA517F" w:rsidR="003209A1" w:rsidRDefault="003C1790" w:rsidP="00830CE6">
      <w:pPr>
        <w:tabs>
          <w:tab w:val="left" w:pos="1701"/>
          <w:tab w:val="left" w:pos="5245"/>
        </w:tabs>
        <w:rPr>
          <w:b/>
          <w:sz w:val="32"/>
          <w:szCs w:val="32"/>
        </w:rPr>
      </w:pPr>
      <w:r>
        <w:rPr>
          <w:b/>
          <w:sz w:val="32"/>
          <w:szCs w:val="32"/>
        </w:rPr>
        <w:tab/>
      </w:r>
    </w:p>
    <w:p w14:paraId="7202CFAF" w14:textId="5D32569D" w:rsidR="003209A1" w:rsidRDefault="003C1790">
      <w:pPr>
        <w:tabs>
          <w:tab w:val="left" w:pos="1701"/>
          <w:tab w:val="left" w:pos="5245"/>
        </w:tabs>
        <w:rPr>
          <w:b/>
          <w:sz w:val="32"/>
          <w:szCs w:val="32"/>
        </w:rPr>
      </w:pPr>
      <w:r>
        <w:rPr>
          <w:b/>
          <w:sz w:val="32"/>
          <w:szCs w:val="32"/>
        </w:rPr>
        <w:tab/>
      </w:r>
    </w:p>
    <w:p w14:paraId="70E65EFD" w14:textId="77777777" w:rsidR="003209A1" w:rsidRDefault="003209A1">
      <w:pPr>
        <w:jc w:val="center"/>
        <w:rPr>
          <w:b/>
          <w:sz w:val="28"/>
          <w:szCs w:val="28"/>
        </w:rPr>
      </w:pPr>
    </w:p>
    <w:p w14:paraId="50D6F7D6" w14:textId="77777777" w:rsidR="003209A1" w:rsidRDefault="003209A1">
      <w:pPr>
        <w:rPr>
          <w:b/>
          <w:sz w:val="32"/>
          <w:szCs w:val="32"/>
        </w:rPr>
      </w:pPr>
    </w:p>
    <w:p w14:paraId="61EEA42F" w14:textId="77777777" w:rsidR="003209A1" w:rsidRDefault="003209A1">
      <w:pPr>
        <w:jc w:val="center"/>
        <w:rPr>
          <w:sz w:val="32"/>
          <w:szCs w:val="32"/>
        </w:rPr>
      </w:pPr>
    </w:p>
    <w:p w14:paraId="1B1D77F1" w14:textId="77777777" w:rsidR="003209A1" w:rsidRDefault="003209A1">
      <w:pPr>
        <w:jc w:val="center"/>
        <w:rPr>
          <w:sz w:val="32"/>
          <w:szCs w:val="32"/>
        </w:rPr>
      </w:pPr>
    </w:p>
    <w:p w14:paraId="548F1C5C" w14:textId="77777777" w:rsidR="003209A1" w:rsidRDefault="003209A1">
      <w:pPr>
        <w:jc w:val="center"/>
        <w:rPr>
          <w:sz w:val="32"/>
          <w:szCs w:val="32"/>
        </w:rPr>
      </w:pPr>
    </w:p>
    <w:p w14:paraId="113FDE06" w14:textId="77777777" w:rsidR="003209A1" w:rsidRDefault="003209A1">
      <w:pPr>
        <w:jc w:val="center"/>
        <w:rPr>
          <w:sz w:val="32"/>
          <w:szCs w:val="32"/>
        </w:rPr>
      </w:pPr>
    </w:p>
    <w:p w14:paraId="5A355589" w14:textId="77777777" w:rsidR="003209A1" w:rsidRDefault="003209A1">
      <w:pPr>
        <w:jc w:val="center"/>
        <w:rPr>
          <w:sz w:val="32"/>
          <w:szCs w:val="32"/>
        </w:rPr>
      </w:pPr>
    </w:p>
    <w:p w14:paraId="4B1F3BF1" w14:textId="77777777" w:rsidR="003209A1" w:rsidRDefault="003C1790">
      <w:pPr>
        <w:jc w:val="center"/>
        <w:rPr>
          <w:b/>
          <w:sz w:val="28"/>
          <w:szCs w:val="28"/>
        </w:rPr>
      </w:pPr>
      <w:r>
        <w:rPr>
          <w:b/>
          <w:sz w:val="28"/>
          <w:szCs w:val="28"/>
        </w:rPr>
        <w:t>Tháng 05 năm 2021</w:t>
      </w:r>
    </w:p>
    <w:p w14:paraId="084B57DC" w14:textId="77777777" w:rsidR="003209A1" w:rsidRDefault="003C1790">
      <w:pPr>
        <w:spacing w:after="200" w:line="276" w:lineRule="auto"/>
        <w:jc w:val="center"/>
        <w:rPr>
          <w:b/>
          <w:sz w:val="32"/>
          <w:szCs w:val="32"/>
        </w:rPr>
      </w:pPr>
      <w:r>
        <w:br w:type="page"/>
      </w:r>
      <w:r>
        <w:rPr>
          <w:b/>
          <w:sz w:val="32"/>
          <w:szCs w:val="32"/>
        </w:rPr>
        <w:lastRenderedPageBreak/>
        <w:t>MỤC LỤC</w:t>
      </w:r>
    </w:p>
    <w:p w14:paraId="4D763517" w14:textId="77777777" w:rsidR="003209A1" w:rsidRDefault="003209A1">
      <w:pPr>
        <w:spacing w:after="200" w:line="276" w:lineRule="auto"/>
        <w:rPr>
          <w:sz w:val="32"/>
          <w:szCs w:val="32"/>
        </w:rPr>
      </w:pPr>
    </w:p>
    <w:sdt>
      <w:sdtPr>
        <w:id w:val="16048360"/>
        <w:docPartObj>
          <w:docPartGallery w:val="Table of Contents"/>
          <w:docPartUnique/>
        </w:docPartObj>
      </w:sdtPr>
      <w:sdtEndPr/>
      <w:sdtContent>
        <w:p w14:paraId="4ADF869A" w14:textId="132C2F7E" w:rsidR="003209A1" w:rsidRDefault="005F0EE1">
          <w:pPr>
            <w:tabs>
              <w:tab w:val="right" w:pos="8892"/>
            </w:tabs>
            <w:spacing w:before="120" w:after="120"/>
            <w:rPr>
              <w:rFonts w:ascii="Calibri" w:eastAsia="Calibri" w:hAnsi="Calibri" w:cs="Calibri"/>
              <w:color w:val="000000"/>
              <w:sz w:val="28"/>
              <w:szCs w:val="28"/>
            </w:rPr>
          </w:pPr>
          <w:r w:rsidRPr="006D08B7">
            <w:rPr>
              <w:b/>
              <w:bCs/>
              <w:sz w:val="36"/>
              <w:szCs w:val="36"/>
            </w:rPr>
            <w:t>Chương 1: Tổng quan về đề tài</w:t>
          </w:r>
          <w:r w:rsidR="003C1790">
            <w:fldChar w:fldCharType="begin"/>
          </w:r>
          <w:r w:rsidR="003C1790">
            <w:instrText xml:space="preserve"> TOC \h \u \z </w:instrText>
          </w:r>
          <w:r w:rsidR="003C1790">
            <w:fldChar w:fldCharType="separate"/>
          </w:r>
          <w:hyperlink w:anchor="_heading=h.gjdgxs">
            <w:r w:rsidR="003C1790">
              <w:rPr>
                <w:rFonts w:ascii="Calibri" w:eastAsia="Calibri" w:hAnsi="Calibri" w:cs="Calibri"/>
                <w:b/>
                <w:smallCaps/>
                <w:color w:val="000000"/>
                <w:sz w:val="28"/>
                <w:szCs w:val="28"/>
              </w:rPr>
              <w:tab/>
              <w:t>3</w:t>
            </w:r>
          </w:hyperlink>
        </w:p>
        <w:p w14:paraId="7C3B9437" w14:textId="78C0CEF8" w:rsidR="003209A1" w:rsidRPr="006D08B7" w:rsidRDefault="007310D7">
          <w:pPr>
            <w:tabs>
              <w:tab w:val="left" w:pos="720"/>
              <w:tab w:val="right" w:pos="8892"/>
            </w:tabs>
            <w:ind w:left="240"/>
            <w:rPr>
              <w:rFonts w:eastAsia="Calibri"/>
              <w:color w:val="000000"/>
              <w:sz w:val="32"/>
              <w:szCs w:val="32"/>
            </w:rPr>
          </w:pPr>
          <w:hyperlink w:anchor="_heading=h.30j0zll">
            <w:r w:rsidR="003C1790" w:rsidRPr="006D08B7">
              <w:rPr>
                <w:rFonts w:eastAsia="Calibri"/>
                <w:b/>
                <w:smallCaps/>
                <w:color w:val="000000"/>
                <w:sz w:val="32"/>
                <w:szCs w:val="32"/>
              </w:rPr>
              <w:t>1.</w:t>
            </w:r>
          </w:hyperlink>
          <w:hyperlink w:anchor="_heading=h.30j0zll">
            <w:r w:rsidR="003C1790" w:rsidRPr="006D08B7">
              <w:rPr>
                <w:rFonts w:eastAsia="Calibri"/>
                <w:color w:val="000000"/>
                <w:sz w:val="32"/>
                <w:szCs w:val="32"/>
              </w:rPr>
              <w:tab/>
            </w:r>
          </w:hyperlink>
          <w:r w:rsidR="005F0EE1" w:rsidRPr="006D08B7">
            <w:rPr>
              <w:sz w:val="32"/>
              <w:szCs w:val="32"/>
            </w:rPr>
            <w:t>Giới thiệu về hệ thống quản lý bán sách online</w:t>
          </w:r>
        </w:p>
        <w:p w14:paraId="14B1ECC2" w14:textId="5B0304D3" w:rsidR="003209A1" w:rsidRPr="006D08B7" w:rsidRDefault="007310D7">
          <w:pPr>
            <w:tabs>
              <w:tab w:val="left" w:pos="720"/>
              <w:tab w:val="right" w:pos="8892"/>
            </w:tabs>
            <w:ind w:left="240"/>
            <w:rPr>
              <w:rFonts w:eastAsia="Calibri"/>
              <w:color w:val="000000"/>
              <w:sz w:val="32"/>
              <w:szCs w:val="32"/>
            </w:rPr>
          </w:pPr>
          <w:hyperlink w:anchor="_heading=h.1fob9te">
            <w:r w:rsidR="003C1790" w:rsidRPr="006D08B7">
              <w:rPr>
                <w:rFonts w:eastAsia="Calibri"/>
                <w:b/>
                <w:smallCaps/>
                <w:color w:val="000000"/>
                <w:sz w:val="32"/>
                <w:szCs w:val="32"/>
              </w:rPr>
              <w:t>2.</w:t>
            </w:r>
          </w:hyperlink>
          <w:hyperlink w:anchor="_heading=h.1fob9te">
            <w:r w:rsidR="003C1790" w:rsidRPr="006D08B7">
              <w:rPr>
                <w:rFonts w:eastAsia="Calibri"/>
                <w:color w:val="000000"/>
                <w:sz w:val="32"/>
                <w:szCs w:val="32"/>
              </w:rPr>
              <w:tab/>
            </w:r>
          </w:hyperlink>
          <w:r w:rsidR="005F0EE1" w:rsidRPr="006D08B7">
            <w:rPr>
              <w:rFonts w:eastAsia="Calibri"/>
              <w:color w:val="000000"/>
              <w:sz w:val="32"/>
              <w:szCs w:val="32"/>
            </w:rPr>
            <w:t>Tóm tắt nhu cầu cần có về hệ thống</w:t>
          </w:r>
          <w:r w:rsidR="003C1790" w:rsidRPr="006D08B7">
            <w:rPr>
              <w:sz w:val="32"/>
              <w:szCs w:val="32"/>
            </w:rPr>
            <w:fldChar w:fldCharType="begin"/>
          </w:r>
          <w:r w:rsidR="003C1790" w:rsidRPr="006D08B7">
            <w:rPr>
              <w:sz w:val="32"/>
              <w:szCs w:val="32"/>
            </w:rPr>
            <w:instrText xml:space="preserve"> PAGEREF _heading=h.1fob9te \h </w:instrText>
          </w:r>
          <w:r w:rsidR="003C1790" w:rsidRPr="006D08B7">
            <w:rPr>
              <w:sz w:val="32"/>
              <w:szCs w:val="32"/>
            </w:rPr>
          </w:r>
          <w:r w:rsidR="003C1790" w:rsidRPr="006D08B7">
            <w:rPr>
              <w:sz w:val="32"/>
              <w:szCs w:val="32"/>
            </w:rPr>
            <w:fldChar w:fldCharType="separate"/>
          </w:r>
          <w:r w:rsidR="003C1790" w:rsidRPr="006D08B7">
            <w:rPr>
              <w:rFonts w:eastAsia="Calibri"/>
              <w:smallCaps/>
              <w:color w:val="000000"/>
              <w:sz w:val="32"/>
              <w:szCs w:val="32"/>
            </w:rPr>
            <w:tab/>
            <w:t>3</w:t>
          </w:r>
          <w:r w:rsidR="003C1790" w:rsidRPr="006D08B7">
            <w:rPr>
              <w:sz w:val="32"/>
              <w:szCs w:val="32"/>
            </w:rPr>
            <w:fldChar w:fldCharType="end"/>
          </w:r>
        </w:p>
        <w:p w14:paraId="08D47BD0" w14:textId="2E175921" w:rsidR="003209A1" w:rsidRPr="006D08B7" w:rsidRDefault="005F0EE1">
          <w:pPr>
            <w:tabs>
              <w:tab w:val="right" w:pos="8892"/>
            </w:tabs>
            <w:spacing w:before="120" w:after="120"/>
            <w:rPr>
              <w:rFonts w:eastAsia="Calibri"/>
              <w:color w:val="000000"/>
              <w:sz w:val="32"/>
              <w:szCs w:val="32"/>
            </w:rPr>
          </w:pPr>
          <w:r w:rsidRPr="006D08B7">
            <w:rPr>
              <w:b/>
              <w:bCs/>
              <w:sz w:val="32"/>
              <w:szCs w:val="32"/>
            </w:rPr>
            <w:t>Chương 2: Tài liệu mô tả nghiệp vụ</w:t>
          </w:r>
          <w:hyperlink w:anchor="_heading=h.3znysh7">
            <w:r w:rsidR="003C1790" w:rsidRPr="006D08B7">
              <w:rPr>
                <w:rFonts w:eastAsia="Calibri"/>
                <w:b/>
                <w:smallCaps/>
                <w:color w:val="000000"/>
                <w:sz w:val="32"/>
                <w:szCs w:val="32"/>
              </w:rPr>
              <w:tab/>
              <w:t>4</w:t>
            </w:r>
          </w:hyperlink>
        </w:p>
        <w:p w14:paraId="5A9E89EA" w14:textId="1BBFC6E6" w:rsidR="003209A1" w:rsidRPr="006D08B7" w:rsidRDefault="007310D7">
          <w:pPr>
            <w:tabs>
              <w:tab w:val="left" w:pos="720"/>
              <w:tab w:val="right" w:pos="8892"/>
            </w:tabs>
            <w:ind w:left="240"/>
            <w:rPr>
              <w:rFonts w:eastAsia="Calibri"/>
              <w:color w:val="000000"/>
              <w:sz w:val="32"/>
              <w:szCs w:val="32"/>
            </w:rPr>
          </w:pPr>
          <w:hyperlink w:anchor="_heading=h.2et92p0">
            <w:r w:rsidR="003C1790" w:rsidRPr="006D08B7">
              <w:rPr>
                <w:rFonts w:eastAsia="Calibri"/>
                <w:b/>
                <w:smallCaps/>
                <w:color w:val="000000"/>
                <w:sz w:val="32"/>
                <w:szCs w:val="32"/>
              </w:rPr>
              <w:t>1.</w:t>
            </w:r>
          </w:hyperlink>
          <w:hyperlink w:anchor="_heading=h.2et92p0">
            <w:r w:rsidR="003C1790" w:rsidRPr="006D08B7">
              <w:rPr>
                <w:rFonts w:eastAsia="Calibri"/>
                <w:color w:val="000000"/>
                <w:sz w:val="32"/>
                <w:szCs w:val="32"/>
              </w:rPr>
              <w:tab/>
            </w:r>
          </w:hyperlink>
          <w:r w:rsidR="003C1790" w:rsidRPr="006D08B7">
            <w:rPr>
              <w:sz w:val="32"/>
              <w:szCs w:val="32"/>
            </w:rPr>
            <w:fldChar w:fldCharType="begin"/>
          </w:r>
          <w:r w:rsidR="003C1790" w:rsidRPr="006D08B7">
            <w:rPr>
              <w:sz w:val="32"/>
              <w:szCs w:val="32"/>
            </w:rPr>
            <w:instrText xml:space="preserve"> PAGEREF _heading=h.2et92p0 \h </w:instrText>
          </w:r>
          <w:r w:rsidR="003C1790" w:rsidRPr="006D08B7">
            <w:rPr>
              <w:sz w:val="32"/>
              <w:szCs w:val="32"/>
            </w:rPr>
          </w:r>
          <w:r w:rsidR="003C1790" w:rsidRPr="006D08B7">
            <w:rPr>
              <w:sz w:val="32"/>
              <w:szCs w:val="32"/>
            </w:rPr>
            <w:fldChar w:fldCharType="separate"/>
          </w:r>
          <w:r w:rsidR="00ED249B" w:rsidRPr="006D08B7">
            <w:rPr>
              <w:sz w:val="32"/>
              <w:szCs w:val="32"/>
            </w:rPr>
            <w:t>Mô tả nghiệp vụ đối với người mua</w:t>
          </w:r>
          <w:r w:rsidR="003C1790" w:rsidRPr="006D08B7">
            <w:rPr>
              <w:rFonts w:eastAsia="Calibri"/>
              <w:smallCaps/>
              <w:color w:val="000000"/>
              <w:sz w:val="32"/>
              <w:szCs w:val="32"/>
            </w:rPr>
            <w:tab/>
            <w:t>4</w:t>
          </w:r>
          <w:r w:rsidR="003C1790" w:rsidRPr="006D08B7">
            <w:rPr>
              <w:sz w:val="32"/>
              <w:szCs w:val="32"/>
            </w:rPr>
            <w:fldChar w:fldCharType="end"/>
          </w:r>
        </w:p>
        <w:p w14:paraId="0F1DCE6C" w14:textId="6AFAAFA9" w:rsidR="003209A1" w:rsidRPr="006D08B7" w:rsidRDefault="007310D7">
          <w:pPr>
            <w:tabs>
              <w:tab w:val="left" w:pos="720"/>
              <w:tab w:val="right" w:pos="8892"/>
            </w:tabs>
            <w:ind w:left="240"/>
            <w:rPr>
              <w:rFonts w:eastAsia="Calibri"/>
              <w:color w:val="000000"/>
              <w:sz w:val="32"/>
              <w:szCs w:val="32"/>
            </w:rPr>
          </w:pPr>
          <w:hyperlink w:anchor="_heading=h.tyjcwt">
            <w:r w:rsidR="003C1790" w:rsidRPr="006D08B7">
              <w:rPr>
                <w:rFonts w:eastAsia="Calibri"/>
                <w:b/>
                <w:smallCaps/>
                <w:color w:val="000000"/>
                <w:sz w:val="32"/>
                <w:szCs w:val="32"/>
              </w:rPr>
              <w:t>2.</w:t>
            </w:r>
          </w:hyperlink>
          <w:hyperlink w:anchor="_heading=h.tyjcwt">
            <w:r w:rsidR="003C1790" w:rsidRPr="006D08B7">
              <w:rPr>
                <w:rFonts w:eastAsia="Calibri"/>
                <w:color w:val="000000"/>
                <w:sz w:val="32"/>
                <w:szCs w:val="32"/>
              </w:rPr>
              <w:tab/>
            </w:r>
          </w:hyperlink>
          <w:r w:rsidR="003C1790" w:rsidRPr="006D08B7">
            <w:rPr>
              <w:sz w:val="32"/>
              <w:szCs w:val="32"/>
            </w:rPr>
            <w:fldChar w:fldCharType="begin"/>
          </w:r>
          <w:r w:rsidR="003C1790" w:rsidRPr="006D08B7">
            <w:rPr>
              <w:sz w:val="32"/>
              <w:szCs w:val="32"/>
            </w:rPr>
            <w:instrText xml:space="preserve"> PAGEREF _heading=h.tyjcwt \h </w:instrText>
          </w:r>
          <w:r w:rsidR="003C1790" w:rsidRPr="006D08B7">
            <w:rPr>
              <w:sz w:val="32"/>
              <w:szCs w:val="32"/>
            </w:rPr>
          </w:r>
          <w:r w:rsidR="003C1790" w:rsidRPr="006D08B7">
            <w:rPr>
              <w:sz w:val="32"/>
              <w:szCs w:val="32"/>
            </w:rPr>
            <w:fldChar w:fldCharType="separate"/>
          </w:r>
          <w:r w:rsidR="00ED249B" w:rsidRPr="006D08B7">
            <w:rPr>
              <w:sz w:val="32"/>
              <w:szCs w:val="32"/>
            </w:rPr>
            <w:t>Mô tả nghiệp vụ đối với người bán</w:t>
          </w:r>
          <w:r w:rsidR="003C1790" w:rsidRPr="006D08B7">
            <w:rPr>
              <w:rFonts w:eastAsia="Calibri"/>
              <w:smallCaps/>
              <w:color w:val="000000"/>
              <w:sz w:val="32"/>
              <w:szCs w:val="32"/>
            </w:rPr>
            <w:tab/>
            <w:t>4</w:t>
          </w:r>
          <w:r w:rsidR="003C1790" w:rsidRPr="006D08B7">
            <w:rPr>
              <w:sz w:val="32"/>
              <w:szCs w:val="32"/>
            </w:rPr>
            <w:fldChar w:fldCharType="end"/>
          </w:r>
        </w:p>
        <w:p w14:paraId="0584B4BE" w14:textId="27D86219" w:rsidR="003209A1" w:rsidRPr="006D08B7" w:rsidRDefault="005F0EE1">
          <w:pPr>
            <w:tabs>
              <w:tab w:val="right" w:pos="8892"/>
            </w:tabs>
            <w:spacing w:before="120" w:after="120"/>
            <w:rPr>
              <w:rFonts w:eastAsia="Calibri"/>
              <w:color w:val="000000"/>
              <w:sz w:val="32"/>
              <w:szCs w:val="32"/>
            </w:rPr>
          </w:pPr>
          <w:r w:rsidRPr="006D08B7">
            <w:rPr>
              <w:b/>
              <w:bCs/>
              <w:sz w:val="32"/>
              <w:szCs w:val="32"/>
            </w:rPr>
            <w:t>Chương 3: Tài liệu kĩ thuật</w:t>
          </w:r>
          <w:hyperlink w:anchor="_heading=h.3dy6vkm">
            <w:r w:rsidR="003C1790" w:rsidRPr="006D08B7">
              <w:rPr>
                <w:rFonts w:eastAsia="Calibri"/>
                <w:b/>
                <w:smallCaps/>
                <w:color w:val="000000"/>
                <w:sz w:val="32"/>
                <w:szCs w:val="32"/>
              </w:rPr>
              <w:tab/>
              <w:t>5</w:t>
            </w:r>
          </w:hyperlink>
        </w:p>
        <w:p w14:paraId="4F1696A5" w14:textId="458A904D" w:rsidR="003209A1" w:rsidRPr="006D08B7" w:rsidRDefault="007310D7">
          <w:pPr>
            <w:tabs>
              <w:tab w:val="left" w:pos="720"/>
              <w:tab w:val="right" w:pos="8892"/>
            </w:tabs>
            <w:ind w:left="240"/>
            <w:rPr>
              <w:rFonts w:eastAsia="Calibri"/>
              <w:color w:val="000000"/>
              <w:sz w:val="32"/>
              <w:szCs w:val="32"/>
            </w:rPr>
          </w:pPr>
          <w:hyperlink w:anchor="_heading=h.1t3h5sf">
            <w:r w:rsidR="003C1790" w:rsidRPr="006D08B7">
              <w:rPr>
                <w:rFonts w:eastAsia="Calibri"/>
                <w:b/>
                <w:smallCaps/>
                <w:color w:val="000000"/>
                <w:sz w:val="32"/>
                <w:szCs w:val="32"/>
              </w:rPr>
              <w:t>1.</w:t>
            </w:r>
          </w:hyperlink>
          <w:hyperlink w:anchor="_heading=h.1t3h5sf">
            <w:r w:rsidR="003C1790" w:rsidRPr="006D08B7">
              <w:rPr>
                <w:rFonts w:eastAsia="Calibri"/>
                <w:color w:val="000000"/>
                <w:sz w:val="32"/>
                <w:szCs w:val="32"/>
              </w:rPr>
              <w:tab/>
            </w:r>
          </w:hyperlink>
          <w:r w:rsidR="003C1790" w:rsidRPr="006D08B7">
            <w:rPr>
              <w:sz w:val="32"/>
              <w:szCs w:val="32"/>
            </w:rPr>
            <w:fldChar w:fldCharType="begin"/>
          </w:r>
          <w:r w:rsidR="003C1790" w:rsidRPr="006D08B7">
            <w:rPr>
              <w:sz w:val="32"/>
              <w:szCs w:val="32"/>
            </w:rPr>
            <w:instrText xml:space="preserve"> PAGEREF _heading=h.1t3h5sf \h </w:instrText>
          </w:r>
          <w:r w:rsidR="003C1790" w:rsidRPr="006D08B7">
            <w:rPr>
              <w:sz w:val="32"/>
              <w:szCs w:val="32"/>
            </w:rPr>
          </w:r>
          <w:r w:rsidR="003C1790" w:rsidRPr="006D08B7">
            <w:rPr>
              <w:sz w:val="32"/>
              <w:szCs w:val="32"/>
            </w:rPr>
            <w:fldChar w:fldCharType="separate"/>
          </w:r>
          <w:r w:rsidR="005F0EE1" w:rsidRPr="006D08B7">
            <w:rPr>
              <w:sz w:val="32"/>
              <w:szCs w:val="32"/>
            </w:rPr>
            <w:t>Mô tả sản phẩm</w:t>
          </w:r>
          <w:r w:rsidR="003C1790" w:rsidRPr="006D08B7">
            <w:rPr>
              <w:rFonts w:eastAsia="Calibri"/>
              <w:smallCaps/>
              <w:color w:val="000000"/>
              <w:sz w:val="32"/>
              <w:szCs w:val="32"/>
            </w:rPr>
            <w:tab/>
            <w:t>5</w:t>
          </w:r>
          <w:r w:rsidR="003C1790" w:rsidRPr="006D08B7">
            <w:rPr>
              <w:sz w:val="32"/>
              <w:szCs w:val="32"/>
            </w:rPr>
            <w:fldChar w:fldCharType="end"/>
          </w:r>
        </w:p>
        <w:p w14:paraId="309E0592" w14:textId="5C5D6D3F" w:rsidR="003209A1" w:rsidRPr="006D08B7" w:rsidRDefault="007310D7">
          <w:pPr>
            <w:tabs>
              <w:tab w:val="left" w:pos="720"/>
              <w:tab w:val="right" w:pos="8892"/>
            </w:tabs>
            <w:ind w:left="240"/>
            <w:rPr>
              <w:sz w:val="32"/>
              <w:szCs w:val="32"/>
            </w:rPr>
          </w:pPr>
          <w:hyperlink w:anchor="_heading=h.4d34og8">
            <w:r w:rsidR="003C1790" w:rsidRPr="006D08B7">
              <w:rPr>
                <w:rFonts w:eastAsia="Calibri"/>
                <w:b/>
                <w:smallCaps/>
                <w:color w:val="000000"/>
                <w:sz w:val="32"/>
                <w:szCs w:val="32"/>
              </w:rPr>
              <w:t>2.</w:t>
            </w:r>
          </w:hyperlink>
          <w:hyperlink w:anchor="_heading=h.4d34og8">
            <w:r w:rsidR="003C1790" w:rsidRPr="006D08B7">
              <w:rPr>
                <w:rFonts w:eastAsia="Calibri"/>
                <w:color w:val="000000"/>
                <w:sz w:val="32"/>
                <w:szCs w:val="32"/>
              </w:rPr>
              <w:tab/>
            </w:r>
          </w:hyperlink>
          <w:r w:rsidR="005F0EE1" w:rsidRPr="006D08B7">
            <w:rPr>
              <w:rFonts w:eastAsia="Calibri"/>
              <w:color w:val="000000"/>
              <w:sz w:val="32"/>
              <w:szCs w:val="32"/>
            </w:rPr>
            <w:t>Ứng dụng</w:t>
          </w:r>
          <w:r w:rsidR="003C1790" w:rsidRPr="006D08B7">
            <w:rPr>
              <w:sz w:val="32"/>
              <w:szCs w:val="32"/>
            </w:rPr>
            <w:fldChar w:fldCharType="begin"/>
          </w:r>
          <w:r w:rsidR="003C1790" w:rsidRPr="006D08B7">
            <w:rPr>
              <w:sz w:val="32"/>
              <w:szCs w:val="32"/>
            </w:rPr>
            <w:instrText xml:space="preserve"> PAGEREF _heading=h.4d34og8 \h </w:instrText>
          </w:r>
          <w:r w:rsidR="003C1790" w:rsidRPr="006D08B7">
            <w:rPr>
              <w:sz w:val="32"/>
              <w:szCs w:val="32"/>
            </w:rPr>
          </w:r>
          <w:r w:rsidR="003C1790" w:rsidRPr="006D08B7">
            <w:rPr>
              <w:sz w:val="32"/>
              <w:szCs w:val="32"/>
            </w:rPr>
            <w:fldChar w:fldCharType="separate"/>
          </w:r>
          <w:r w:rsidR="003C1790" w:rsidRPr="006D08B7">
            <w:rPr>
              <w:rFonts w:eastAsia="Calibri"/>
              <w:smallCaps/>
              <w:color w:val="000000"/>
              <w:sz w:val="32"/>
              <w:szCs w:val="32"/>
            </w:rPr>
            <w:tab/>
            <w:t>5</w:t>
          </w:r>
          <w:r w:rsidR="003C1790" w:rsidRPr="006D08B7">
            <w:rPr>
              <w:sz w:val="32"/>
              <w:szCs w:val="32"/>
            </w:rPr>
            <w:fldChar w:fldCharType="end"/>
          </w:r>
        </w:p>
        <w:p w14:paraId="0734EE85" w14:textId="41BBAE32" w:rsidR="005F0EE1" w:rsidRPr="006D08B7" w:rsidRDefault="005F0EE1">
          <w:pPr>
            <w:tabs>
              <w:tab w:val="left" w:pos="720"/>
              <w:tab w:val="right" w:pos="8892"/>
            </w:tabs>
            <w:ind w:left="240"/>
            <w:rPr>
              <w:rFonts w:eastAsia="Calibri"/>
              <w:color w:val="000000"/>
              <w:sz w:val="32"/>
              <w:szCs w:val="32"/>
            </w:rPr>
          </w:pPr>
          <w:r w:rsidRPr="006D08B7">
            <w:rPr>
              <w:b/>
              <w:bCs/>
              <w:sz w:val="32"/>
              <w:szCs w:val="32"/>
            </w:rPr>
            <w:t>3.</w:t>
          </w:r>
          <w:r w:rsidRPr="006D08B7">
            <w:rPr>
              <w:sz w:val="32"/>
              <w:szCs w:val="32"/>
            </w:rPr>
            <w:t xml:space="preserve">  </w:t>
          </w:r>
          <w:r w:rsidRPr="006D08B7">
            <w:rPr>
              <w:sz w:val="32"/>
              <w:szCs w:val="32"/>
            </w:rPr>
            <w:tab/>
            <w:t>Cấu trúc CSDL</w:t>
          </w:r>
          <w:r w:rsidRPr="006D08B7">
            <w:rPr>
              <w:sz w:val="32"/>
              <w:szCs w:val="32"/>
            </w:rPr>
            <w:tab/>
            <w:t>6</w:t>
          </w:r>
        </w:p>
        <w:p w14:paraId="3568C375" w14:textId="656F2792" w:rsidR="003209A1" w:rsidRPr="006D08B7" w:rsidRDefault="005F0EE1" w:rsidP="005F0EE1">
          <w:pPr>
            <w:tabs>
              <w:tab w:val="right" w:pos="8892"/>
            </w:tabs>
            <w:spacing w:before="120" w:after="120"/>
            <w:rPr>
              <w:rFonts w:eastAsia="Calibri"/>
              <w:color w:val="000000"/>
              <w:sz w:val="32"/>
              <w:szCs w:val="32"/>
            </w:rPr>
          </w:pPr>
          <w:r w:rsidRPr="006D08B7">
            <w:rPr>
              <w:b/>
              <w:bCs/>
              <w:sz w:val="32"/>
              <w:szCs w:val="32"/>
            </w:rPr>
            <w:t>Chương 4: Hướng dẫn sử dụng</w:t>
          </w:r>
          <w:hyperlink w:anchor="_heading=h.26in1rg">
            <w:r w:rsidR="003C1790" w:rsidRPr="006D08B7">
              <w:rPr>
                <w:rFonts w:eastAsia="Calibri"/>
                <w:b/>
                <w:smallCaps/>
                <w:color w:val="000000"/>
                <w:sz w:val="32"/>
                <w:szCs w:val="32"/>
              </w:rPr>
              <w:tab/>
              <w:t>6</w:t>
            </w:r>
          </w:hyperlink>
        </w:p>
        <w:p w14:paraId="0F1F29D6" w14:textId="17BDF5E4" w:rsidR="003209A1" w:rsidRPr="006D08B7" w:rsidRDefault="005F0EE1">
          <w:pPr>
            <w:tabs>
              <w:tab w:val="right" w:pos="8892"/>
            </w:tabs>
            <w:spacing w:before="120" w:after="120"/>
            <w:rPr>
              <w:rFonts w:eastAsia="Calibri"/>
              <w:color w:val="000000"/>
              <w:sz w:val="32"/>
              <w:szCs w:val="32"/>
            </w:rPr>
          </w:pPr>
          <w:r w:rsidRPr="006D08B7">
            <w:rPr>
              <w:b/>
              <w:bCs/>
              <w:sz w:val="32"/>
              <w:szCs w:val="32"/>
            </w:rPr>
            <w:t xml:space="preserve">Chương 5: Kết luận và đánh giá </w:t>
          </w:r>
          <w:hyperlink w:anchor="_heading=h.1ksv4uv">
            <w:r w:rsidR="003C1790" w:rsidRPr="006D08B7">
              <w:rPr>
                <w:rFonts w:eastAsia="Calibri"/>
                <w:b/>
                <w:smallCaps/>
                <w:color w:val="000000"/>
                <w:sz w:val="32"/>
                <w:szCs w:val="32"/>
              </w:rPr>
              <w:tab/>
              <w:t>7</w:t>
            </w:r>
          </w:hyperlink>
        </w:p>
        <w:p w14:paraId="3994B169" w14:textId="2175A163" w:rsidR="003209A1" w:rsidRPr="006D08B7" w:rsidRDefault="007310D7">
          <w:pPr>
            <w:tabs>
              <w:tab w:val="left" w:pos="720"/>
              <w:tab w:val="right" w:pos="8892"/>
            </w:tabs>
            <w:ind w:left="240"/>
            <w:rPr>
              <w:rFonts w:eastAsia="Calibri"/>
              <w:color w:val="000000"/>
              <w:sz w:val="32"/>
              <w:szCs w:val="32"/>
            </w:rPr>
          </w:pPr>
          <w:hyperlink w:anchor="_heading=h.44sinio">
            <w:r w:rsidR="003C1790" w:rsidRPr="006D08B7">
              <w:rPr>
                <w:rFonts w:eastAsia="Calibri"/>
                <w:b/>
                <w:smallCaps/>
                <w:color w:val="000000"/>
                <w:sz w:val="32"/>
                <w:szCs w:val="32"/>
              </w:rPr>
              <w:t>1.</w:t>
            </w:r>
          </w:hyperlink>
          <w:hyperlink w:anchor="_heading=h.44sinio">
            <w:r w:rsidR="003C1790" w:rsidRPr="006D08B7">
              <w:rPr>
                <w:rFonts w:eastAsia="Calibri"/>
                <w:color w:val="000000"/>
                <w:sz w:val="32"/>
                <w:szCs w:val="32"/>
              </w:rPr>
              <w:tab/>
            </w:r>
          </w:hyperlink>
          <w:r w:rsidR="005F0EE1" w:rsidRPr="006D08B7">
            <w:rPr>
              <w:sz w:val="32"/>
              <w:szCs w:val="32"/>
            </w:rPr>
            <w:t>Tự đánh giá các ưu điểm</w:t>
          </w:r>
          <w:r w:rsidR="003C1790" w:rsidRPr="006D08B7">
            <w:rPr>
              <w:sz w:val="32"/>
              <w:szCs w:val="32"/>
            </w:rPr>
            <w:fldChar w:fldCharType="begin"/>
          </w:r>
          <w:r w:rsidR="003C1790" w:rsidRPr="006D08B7">
            <w:rPr>
              <w:sz w:val="32"/>
              <w:szCs w:val="32"/>
            </w:rPr>
            <w:instrText xml:space="preserve"> PAGEREF _heading=h.44sinio \h </w:instrText>
          </w:r>
          <w:r w:rsidR="003C1790" w:rsidRPr="006D08B7">
            <w:rPr>
              <w:sz w:val="32"/>
              <w:szCs w:val="32"/>
            </w:rPr>
          </w:r>
          <w:r w:rsidR="003C1790" w:rsidRPr="006D08B7">
            <w:rPr>
              <w:sz w:val="32"/>
              <w:szCs w:val="32"/>
            </w:rPr>
            <w:fldChar w:fldCharType="separate"/>
          </w:r>
          <w:r w:rsidR="003C1790" w:rsidRPr="006D08B7">
            <w:rPr>
              <w:rFonts w:eastAsia="Calibri"/>
              <w:smallCaps/>
              <w:color w:val="000000"/>
              <w:sz w:val="32"/>
              <w:szCs w:val="32"/>
            </w:rPr>
            <w:tab/>
            <w:t>7</w:t>
          </w:r>
          <w:r w:rsidR="003C1790" w:rsidRPr="006D08B7">
            <w:rPr>
              <w:sz w:val="32"/>
              <w:szCs w:val="32"/>
            </w:rPr>
            <w:fldChar w:fldCharType="end"/>
          </w:r>
        </w:p>
        <w:p w14:paraId="1866EB9A" w14:textId="1838F6B6" w:rsidR="003209A1" w:rsidRPr="006D08B7" w:rsidRDefault="007310D7">
          <w:pPr>
            <w:tabs>
              <w:tab w:val="left" w:pos="720"/>
              <w:tab w:val="right" w:pos="8892"/>
            </w:tabs>
            <w:ind w:left="240"/>
            <w:rPr>
              <w:rFonts w:eastAsia="Calibri"/>
              <w:color w:val="000000"/>
              <w:sz w:val="32"/>
              <w:szCs w:val="32"/>
            </w:rPr>
          </w:pPr>
          <w:hyperlink w:anchor="_heading=h.2jxsxqh">
            <w:r w:rsidR="003C1790" w:rsidRPr="006D08B7">
              <w:rPr>
                <w:rFonts w:eastAsia="Calibri"/>
                <w:b/>
                <w:smallCaps/>
                <w:color w:val="000000"/>
                <w:sz w:val="32"/>
                <w:szCs w:val="32"/>
              </w:rPr>
              <w:t>2.</w:t>
            </w:r>
          </w:hyperlink>
          <w:hyperlink w:anchor="_heading=h.2jxsxqh">
            <w:r w:rsidR="003C1790" w:rsidRPr="006D08B7">
              <w:rPr>
                <w:rFonts w:eastAsia="Calibri"/>
                <w:color w:val="000000"/>
                <w:sz w:val="32"/>
                <w:szCs w:val="32"/>
              </w:rPr>
              <w:tab/>
            </w:r>
          </w:hyperlink>
          <w:r w:rsidR="003C1790" w:rsidRPr="006D08B7">
            <w:rPr>
              <w:sz w:val="32"/>
              <w:szCs w:val="32"/>
            </w:rPr>
            <w:fldChar w:fldCharType="begin"/>
          </w:r>
          <w:r w:rsidR="003C1790" w:rsidRPr="006D08B7">
            <w:rPr>
              <w:sz w:val="32"/>
              <w:szCs w:val="32"/>
            </w:rPr>
            <w:instrText xml:space="preserve"> PAGEREF _heading=h.2jxsxqh \h </w:instrText>
          </w:r>
          <w:r w:rsidR="003C1790" w:rsidRPr="006D08B7">
            <w:rPr>
              <w:sz w:val="32"/>
              <w:szCs w:val="32"/>
            </w:rPr>
          </w:r>
          <w:r w:rsidR="003C1790" w:rsidRPr="006D08B7">
            <w:rPr>
              <w:sz w:val="32"/>
              <w:szCs w:val="32"/>
            </w:rPr>
            <w:fldChar w:fldCharType="separate"/>
          </w:r>
          <w:r w:rsidR="005F0EE1" w:rsidRPr="006D08B7">
            <w:rPr>
              <w:sz w:val="32"/>
              <w:szCs w:val="32"/>
            </w:rPr>
            <w:t>Tự đánh giá các nhược điểm của hệ thống</w:t>
          </w:r>
          <w:r w:rsidR="003C1790" w:rsidRPr="006D08B7">
            <w:rPr>
              <w:rFonts w:eastAsia="Calibri"/>
              <w:smallCaps/>
              <w:color w:val="000000"/>
              <w:sz w:val="32"/>
              <w:szCs w:val="32"/>
            </w:rPr>
            <w:tab/>
            <w:t>7</w:t>
          </w:r>
          <w:r w:rsidR="003C1790" w:rsidRPr="006D08B7">
            <w:rPr>
              <w:sz w:val="32"/>
              <w:szCs w:val="32"/>
            </w:rPr>
            <w:fldChar w:fldCharType="end"/>
          </w:r>
        </w:p>
        <w:p w14:paraId="25733A0D" w14:textId="270F2AA8" w:rsidR="00830CE6" w:rsidRDefault="003C1790" w:rsidP="00830CE6">
          <w:pPr>
            <w:tabs>
              <w:tab w:val="left" w:pos="720"/>
              <w:tab w:val="right" w:pos="8892"/>
            </w:tabs>
          </w:pPr>
          <w:r>
            <w:fldChar w:fldCharType="end"/>
          </w:r>
        </w:p>
        <w:p w14:paraId="5F96BD2F" w14:textId="77777777" w:rsidR="00830CE6" w:rsidRDefault="00830CE6">
          <w:pPr>
            <w:tabs>
              <w:tab w:val="left" w:pos="720"/>
              <w:tab w:val="right" w:pos="8892"/>
            </w:tabs>
            <w:ind w:left="240"/>
          </w:pPr>
        </w:p>
        <w:p w14:paraId="3F694059" w14:textId="5086D498" w:rsidR="003209A1" w:rsidRDefault="007310D7">
          <w:pPr>
            <w:tabs>
              <w:tab w:val="left" w:pos="720"/>
              <w:tab w:val="right" w:pos="8892"/>
            </w:tabs>
            <w:ind w:left="240"/>
            <w:rPr>
              <w:rFonts w:ascii="Calibri" w:eastAsia="Calibri" w:hAnsi="Calibri" w:cs="Calibri"/>
              <w:color w:val="000000"/>
              <w:sz w:val="28"/>
              <w:szCs w:val="28"/>
            </w:rPr>
          </w:pPr>
        </w:p>
      </w:sdtContent>
    </w:sdt>
    <w:p w14:paraId="43D66229" w14:textId="77777777" w:rsidR="003209A1" w:rsidRDefault="003C1790">
      <w:pPr>
        <w:spacing w:after="200" w:line="276" w:lineRule="auto"/>
        <w:rPr>
          <w:b/>
          <w:sz w:val="40"/>
          <w:szCs w:val="40"/>
        </w:rPr>
      </w:pPr>
      <w:r>
        <w:br w:type="page"/>
      </w:r>
    </w:p>
    <w:p w14:paraId="128091D8" w14:textId="77777777" w:rsidR="003209A1" w:rsidRDefault="003C1790">
      <w:pPr>
        <w:pStyle w:val="Heading1"/>
        <w:spacing w:before="240" w:after="240"/>
        <w:rPr>
          <w:rFonts w:ascii="Times New Roman" w:hAnsi="Times New Roman"/>
          <w:sz w:val="40"/>
          <w:szCs w:val="40"/>
        </w:rPr>
      </w:pPr>
      <w:bookmarkStart w:id="0" w:name="_heading=h.gjdgxs" w:colFirst="0" w:colLast="0"/>
      <w:bookmarkEnd w:id="0"/>
      <w:r>
        <w:rPr>
          <w:rFonts w:ascii="Times New Roman" w:hAnsi="Times New Roman"/>
          <w:sz w:val="40"/>
          <w:szCs w:val="40"/>
        </w:rPr>
        <w:lastRenderedPageBreak/>
        <w:t>Chương 1: Tổng quan về đề tài</w:t>
      </w:r>
    </w:p>
    <w:p w14:paraId="6967C1DD" w14:textId="04136974" w:rsidR="003209A1" w:rsidRPr="001555DF" w:rsidRDefault="003C1790">
      <w:pPr>
        <w:numPr>
          <w:ilvl w:val="0"/>
          <w:numId w:val="1"/>
        </w:numPr>
        <w:spacing w:before="120" w:after="120" w:line="360" w:lineRule="auto"/>
        <w:rPr>
          <w:color w:val="000000"/>
          <w:sz w:val="32"/>
          <w:szCs w:val="32"/>
        </w:rPr>
      </w:pPr>
      <w:bookmarkStart w:id="1" w:name="_heading=h.30j0zll" w:colFirst="0" w:colLast="0"/>
      <w:bookmarkEnd w:id="1"/>
      <w:r w:rsidRPr="001555DF">
        <w:rPr>
          <w:color w:val="000000"/>
          <w:sz w:val="32"/>
          <w:szCs w:val="32"/>
        </w:rPr>
        <w:t>Giới thiệu về hệ thống thông tin</w:t>
      </w:r>
    </w:p>
    <w:p w14:paraId="2A8312F9" w14:textId="0B878C89" w:rsidR="00830CE6" w:rsidRPr="001555DF" w:rsidRDefault="00830CE6" w:rsidP="001555DF">
      <w:pPr>
        <w:pStyle w:val="ListParagraph"/>
        <w:numPr>
          <w:ilvl w:val="0"/>
          <w:numId w:val="8"/>
        </w:numPr>
        <w:spacing w:line="276" w:lineRule="auto"/>
        <w:rPr>
          <w:color w:val="000000" w:themeColor="text1"/>
          <w:sz w:val="32"/>
          <w:szCs w:val="32"/>
        </w:rPr>
      </w:pPr>
      <w:r w:rsidRPr="001555DF">
        <w:rPr>
          <w:color w:val="000000" w:themeColor="text1"/>
          <w:sz w:val="32"/>
          <w:szCs w:val="32"/>
          <w:shd w:val="clear" w:color="auto" w:fill="FFFFFF"/>
        </w:rPr>
        <w:t>Kinh doanh sách là một loại hình kinh doanh tồn tại từ lâu. Tuy nhiên,</w:t>
      </w:r>
      <w:r w:rsidRPr="001555DF">
        <w:rPr>
          <w:color w:val="000000" w:themeColor="text1"/>
          <w:sz w:val="32"/>
          <w:szCs w:val="32"/>
        </w:rPr>
        <w:t xml:space="preserve"> </w:t>
      </w:r>
      <w:r w:rsidRPr="001555DF">
        <w:rPr>
          <w:color w:val="000000" w:themeColor="text1"/>
          <w:sz w:val="32"/>
          <w:szCs w:val="32"/>
          <w:shd w:val="clear" w:color="auto" w:fill="FFFFFF"/>
        </w:rPr>
        <w:t>theo thời gian, theo sự phát triển của thời đại, việc kinh doanh sách đã</w:t>
      </w:r>
      <w:r w:rsidRPr="001555DF">
        <w:rPr>
          <w:color w:val="000000" w:themeColor="text1"/>
          <w:sz w:val="32"/>
          <w:szCs w:val="32"/>
        </w:rPr>
        <w:t xml:space="preserve"> </w:t>
      </w:r>
      <w:r w:rsidRPr="001555DF">
        <w:rPr>
          <w:color w:val="000000" w:themeColor="text1"/>
          <w:sz w:val="32"/>
          <w:szCs w:val="32"/>
          <w:shd w:val="clear" w:color="auto" w:fill="FFFFFF"/>
        </w:rPr>
        <w:t>không chỉ dừng lại ở kinh doanh tại nhà sách như trước mà dần phát triển</w:t>
      </w:r>
      <w:r w:rsidRPr="001555DF">
        <w:rPr>
          <w:color w:val="000000" w:themeColor="text1"/>
          <w:sz w:val="32"/>
          <w:szCs w:val="32"/>
        </w:rPr>
        <w:t xml:space="preserve"> </w:t>
      </w:r>
      <w:r w:rsidRPr="001555DF">
        <w:rPr>
          <w:color w:val="000000" w:themeColor="text1"/>
          <w:sz w:val="32"/>
          <w:szCs w:val="32"/>
          <w:shd w:val="clear" w:color="auto" w:fill="FFFFFF"/>
        </w:rPr>
        <w:t>theo hướng thương mại điện tử: tức là tìm, mua, bán sách online nhằm tối</w:t>
      </w:r>
      <w:r w:rsidRPr="001555DF">
        <w:rPr>
          <w:color w:val="000000" w:themeColor="text1"/>
          <w:sz w:val="32"/>
          <w:szCs w:val="32"/>
        </w:rPr>
        <w:t xml:space="preserve"> </w:t>
      </w:r>
      <w:r w:rsidRPr="001555DF">
        <w:rPr>
          <w:color w:val="000000" w:themeColor="text1"/>
          <w:sz w:val="32"/>
          <w:szCs w:val="32"/>
          <w:shd w:val="clear" w:color="auto" w:fill="FFFFFF"/>
        </w:rPr>
        <w:t>ưu hóa sự phục vụ với khách hàng. Loại hình kinh doanh này có một số ưu</w:t>
      </w:r>
      <w:r w:rsidRPr="001555DF">
        <w:rPr>
          <w:color w:val="000000" w:themeColor="text1"/>
          <w:sz w:val="32"/>
          <w:szCs w:val="32"/>
        </w:rPr>
        <w:t xml:space="preserve"> </w:t>
      </w:r>
      <w:r w:rsidRPr="001555DF">
        <w:rPr>
          <w:color w:val="000000" w:themeColor="text1"/>
          <w:sz w:val="32"/>
          <w:szCs w:val="32"/>
          <w:shd w:val="clear" w:color="auto" w:fill="FFFFFF"/>
        </w:rPr>
        <w:t>thế vượt trội hơn so với loại hình kinh doanh sách truyền thống, ví dụ như: khách hàng có thể ngồi ở nhà và tìm kiếm cuốn sách mình mong muốn, nhà</w:t>
      </w:r>
      <w:r w:rsidRPr="001555DF">
        <w:rPr>
          <w:color w:val="000000" w:themeColor="text1"/>
          <w:sz w:val="32"/>
          <w:szCs w:val="32"/>
        </w:rPr>
        <w:t xml:space="preserve"> </w:t>
      </w:r>
      <w:r w:rsidRPr="001555DF">
        <w:rPr>
          <w:color w:val="000000" w:themeColor="text1"/>
          <w:sz w:val="32"/>
          <w:szCs w:val="32"/>
          <w:shd w:val="clear" w:color="auto" w:fill="FFFFFF"/>
        </w:rPr>
        <w:t>sách có thể giảm được chi phí dành cho việc thuê mặt bằng và người trông</w:t>
      </w:r>
      <w:r w:rsidRPr="001555DF">
        <w:rPr>
          <w:color w:val="000000" w:themeColor="text1"/>
          <w:sz w:val="32"/>
          <w:szCs w:val="32"/>
        </w:rPr>
        <w:t xml:space="preserve"> </w:t>
      </w:r>
      <w:r w:rsidRPr="001555DF">
        <w:rPr>
          <w:color w:val="000000" w:themeColor="text1"/>
          <w:sz w:val="32"/>
          <w:szCs w:val="32"/>
          <w:shd w:val="clear" w:color="auto" w:fill="FFFFFF"/>
        </w:rPr>
        <w:t>nhà sách…</w:t>
      </w:r>
      <w:r w:rsidRPr="001555DF">
        <w:rPr>
          <w:color w:val="000000" w:themeColor="text1"/>
          <w:sz w:val="32"/>
          <w:szCs w:val="32"/>
        </w:rPr>
        <w:t xml:space="preserve"> </w:t>
      </w:r>
    </w:p>
    <w:p w14:paraId="2C773E3C" w14:textId="327824F8" w:rsidR="003209A1" w:rsidRPr="001555DF" w:rsidRDefault="00830CE6" w:rsidP="001555DF">
      <w:pPr>
        <w:pStyle w:val="ListParagraph"/>
        <w:numPr>
          <w:ilvl w:val="0"/>
          <w:numId w:val="8"/>
        </w:numPr>
        <w:spacing w:before="120" w:after="120" w:line="276" w:lineRule="auto"/>
        <w:rPr>
          <w:sz w:val="26"/>
          <w:szCs w:val="26"/>
        </w:rPr>
      </w:pPr>
      <w:r w:rsidRPr="001555DF">
        <w:rPr>
          <w:color w:val="000000" w:themeColor="text1"/>
          <w:sz w:val="32"/>
          <w:szCs w:val="32"/>
          <w:shd w:val="clear" w:color="auto" w:fill="FFFFFF"/>
        </w:rPr>
        <w:t>Với xu hướng phát triển thương mại điện tử hiện nay, một số nhà sách đã</w:t>
      </w:r>
      <w:r w:rsidRPr="001555DF">
        <w:rPr>
          <w:color w:val="000000" w:themeColor="text1"/>
          <w:sz w:val="32"/>
          <w:szCs w:val="32"/>
        </w:rPr>
        <w:t xml:space="preserve"> </w:t>
      </w:r>
      <w:r w:rsidRPr="001555DF">
        <w:rPr>
          <w:color w:val="000000" w:themeColor="text1"/>
          <w:sz w:val="32"/>
          <w:szCs w:val="32"/>
          <w:shd w:val="clear" w:color="auto" w:fill="FFFFFF"/>
        </w:rPr>
        <w:t>đầu tư một số vốn nhất định để phát triển việc quản lý việc kinh doanh nói</w:t>
      </w:r>
      <w:r w:rsidRPr="001555DF">
        <w:rPr>
          <w:color w:val="000000" w:themeColor="text1"/>
          <w:sz w:val="32"/>
          <w:szCs w:val="32"/>
        </w:rPr>
        <w:t xml:space="preserve"> </w:t>
      </w:r>
      <w:r w:rsidRPr="001555DF">
        <w:rPr>
          <w:color w:val="000000" w:themeColor="text1"/>
          <w:sz w:val="32"/>
          <w:szCs w:val="32"/>
          <w:shd w:val="clear" w:color="auto" w:fill="FFFFFF"/>
        </w:rPr>
        <w:t>chung và việc tương tác với khách hàng nói riêng theo hướng có sử dụng</w:t>
      </w:r>
      <w:r w:rsidRPr="001555DF">
        <w:rPr>
          <w:color w:val="000000" w:themeColor="text1"/>
          <w:sz w:val="32"/>
          <w:szCs w:val="32"/>
        </w:rPr>
        <w:t xml:space="preserve"> </w:t>
      </w:r>
      <w:r w:rsidRPr="001555DF">
        <w:rPr>
          <w:color w:val="000000" w:themeColor="text1"/>
          <w:sz w:val="32"/>
          <w:szCs w:val="32"/>
          <w:shd w:val="clear" w:color="auto" w:fill="FFFFFF"/>
        </w:rPr>
        <w:t>CNTT với mục đích thu được lợi nhuận cao hơn, giảm chi phí và tăng khả</w:t>
      </w:r>
      <w:r w:rsidRPr="001555DF">
        <w:rPr>
          <w:color w:val="000000" w:themeColor="text1"/>
          <w:sz w:val="32"/>
          <w:szCs w:val="32"/>
        </w:rPr>
        <w:t xml:space="preserve"> </w:t>
      </w:r>
      <w:r w:rsidRPr="001555DF">
        <w:rPr>
          <w:color w:val="000000" w:themeColor="text1"/>
          <w:sz w:val="32"/>
          <w:szCs w:val="32"/>
          <w:shd w:val="clear" w:color="auto" w:fill="FFFFFF"/>
        </w:rPr>
        <w:t>năng cạnh tranh, nâng cao kết quả kinh doanh. Vì vậy, nhóm chúng em xin thử nghiệm hệ thống quản lý và bán sách online cho nhà</w:t>
      </w:r>
      <w:r w:rsidRPr="001555DF">
        <w:rPr>
          <w:color w:val="000000" w:themeColor="text1"/>
          <w:sz w:val="32"/>
          <w:szCs w:val="32"/>
        </w:rPr>
        <w:t xml:space="preserve"> </w:t>
      </w:r>
      <w:r w:rsidRPr="001555DF">
        <w:rPr>
          <w:color w:val="000000" w:themeColor="text1"/>
          <w:sz w:val="32"/>
          <w:szCs w:val="32"/>
          <w:shd w:val="clear" w:color="auto" w:fill="FFFFFF"/>
        </w:rPr>
        <w:t>sách.</w:t>
      </w:r>
    </w:p>
    <w:p w14:paraId="759B5FA8" w14:textId="411CA24D" w:rsidR="003209A1" w:rsidRPr="001555DF" w:rsidRDefault="003C1790">
      <w:pPr>
        <w:numPr>
          <w:ilvl w:val="0"/>
          <w:numId w:val="1"/>
        </w:numPr>
        <w:spacing w:before="120" w:after="120" w:line="360" w:lineRule="auto"/>
        <w:rPr>
          <w:color w:val="000000"/>
          <w:sz w:val="32"/>
          <w:szCs w:val="32"/>
        </w:rPr>
      </w:pPr>
      <w:bookmarkStart w:id="2" w:name="_heading=h.1fob9te" w:colFirst="0" w:colLast="0"/>
      <w:bookmarkEnd w:id="2"/>
      <w:r w:rsidRPr="001555DF">
        <w:rPr>
          <w:color w:val="000000"/>
          <w:sz w:val="32"/>
          <w:szCs w:val="32"/>
        </w:rPr>
        <w:t xml:space="preserve">Tóm tắt nhu cầu cần có về hệ thống </w:t>
      </w:r>
    </w:p>
    <w:p w14:paraId="64B1A465" w14:textId="2D4D17E9" w:rsidR="003209A1" w:rsidRPr="001555DF" w:rsidRDefault="003C1790" w:rsidP="001555DF">
      <w:pPr>
        <w:numPr>
          <w:ilvl w:val="0"/>
          <w:numId w:val="3"/>
        </w:numPr>
        <w:spacing w:before="120" w:line="276" w:lineRule="auto"/>
        <w:rPr>
          <w:color w:val="000000"/>
          <w:sz w:val="32"/>
          <w:szCs w:val="32"/>
        </w:rPr>
      </w:pPr>
      <w:r w:rsidRPr="001555DF">
        <w:rPr>
          <w:color w:val="000000"/>
          <w:sz w:val="32"/>
          <w:szCs w:val="32"/>
        </w:rPr>
        <w:t xml:space="preserve">Hiện trạng thực tế: </w:t>
      </w:r>
      <w:r w:rsidR="001555DF" w:rsidRPr="001555DF">
        <w:rPr>
          <w:color w:val="222222"/>
          <w:sz w:val="32"/>
          <w:szCs w:val="32"/>
          <w:shd w:val="clear" w:color="auto" w:fill="FFFFFF"/>
        </w:rPr>
        <w:t>Quản lý sách là công việc khá phức tạp, mỗi cửa hàng, doanh nghiệp có một đặc thù riêng.Trước kia công việc này được làm thủ công nhưng ngày nay máy móc đã thay thể con người trong việc quản lý, lưu trữ, tính toán…Nó làm tăng độ chính xác, độ tin cậy cao rất hiệu quả.Có nhiều cửa hàng doanh nghiệp dùng phân mềm để quản lý đồng thời việc sử dụng tin học làm đã tiết kiệm nhiều thời gian, công sức con người</w:t>
      </w:r>
    </w:p>
    <w:p w14:paraId="0DFC93FB" w14:textId="77777777" w:rsidR="003209A1" w:rsidRPr="001555DF" w:rsidRDefault="003C1790" w:rsidP="001555DF">
      <w:pPr>
        <w:numPr>
          <w:ilvl w:val="0"/>
          <w:numId w:val="3"/>
        </w:numPr>
        <w:spacing w:after="120" w:line="276" w:lineRule="auto"/>
        <w:rPr>
          <w:color w:val="000000"/>
          <w:sz w:val="32"/>
          <w:szCs w:val="32"/>
        </w:rPr>
      </w:pPr>
      <w:r w:rsidRPr="001555DF">
        <w:rPr>
          <w:color w:val="000000"/>
          <w:sz w:val="32"/>
          <w:szCs w:val="32"/>
        </w:rPr>
        <w:t>Trước tình hình đó phải giải quyết được các nhu cầu sau:</w:t>
      </w:r>
    </w:p>
    <w:p w14:paraId="2DC5BD21" w14:textId="1E24738F" w:rsidR="003209A1" w:rsidRPr="001555DF" w:rsidRDefault="003C1790" w:rsidP="001555DF">
      <w:pPr>
        <w:spacing w:before="120" w:after="120" w:line="276" w:lineRule="auto"/>
        <w:ind w:left="360"/>
        <w:rPr>
          <w:sz w:val="32"/>
          <w:szCs w:val="32"/>
        </w:rPr>
      </w:pPr>
      <w:r w:rsidRPr="001555DF">
        <w:rPr>
          <w:sz w:val="32"/>
          <w:szCs w:val="32"/>
        </w:rPr>
        <w:t>+ Giảm khối lượng ghi chép nh</w:t>
      </w:r>
      <w:r w:rsidR="001555DF" w:rsidRPr="001555DF">
        <w:rPr>
          <w:sz w:val="32"/>
          <w:szCs w:val="32"/>
        </w:rPr>
        <w:t>ằm</w:t>
      </w:r>
      <w:r w:rsidRPr="001555DF">
        <w:rPr>
          <w:sz w:val="32"/>
          <w:szCs w:val="32"/>
        </w:rPr>
        <w:t xml:space="preserve"> lưu trữ thông tin.</w:t>
      </w:r>
    </w:p>
    <w:p w14:paraId="15F576A1" w14:textId="77777777" w:rsidR="003209A1" w:rsidRPr="001555DF" w:rsidRDefault="003C1790" w:rsidP="001555DF">
      <w:pPr>
        <w:spacing w:before="120" w:after="120" w:line="276" w:lineRule="auto"/>
        <w:ind w:left="360"/>
        <w:rPr>
          <w:sz w:val="32"/>
          <w:szCs w:val="32"/>
        </w:rPr>
      </w:pPr>
      <w:r w:rsidRPr="001555DF">
        <w:rPr>
          <w:sz w:val="32"/>
          <w:szCs w:val="32"/>
        </w:rPr>
        <w:t>+ Cập nhập dữ liệu nhanh chóng, chính xác và kịp thời.</w:t>
      </w:r>
    </w:p>
    <w:p w14:paraId="04D4B796" w14:textId="28DC623D" w:rsidR="003209A1" w:rsidRPr="001555DF" w:rsidRDefault="003C1790" w:rsidP="001555DF">
      <w:pPr>
        <w:spacing w:before="120" w:after="120" w:line="276" w:lineRule="auto"/>
        <w:ind w:left="360"/>
        <w:rPr>
          <w:sz w:val="32"/>
          <w:szCs w:val="32"/>
        </w:rPr>
      </w:pPr>
      <w:r w:rsidRPr="001555DF">
        <w:rPr>
          <w:sz w:val="32"/>
          <w:szCs w:val="32"/>
        </w:rPr>
        <w:lastRenderedPageBreak/>
        <w:t xml:space="preserve">+ Tự động in các hóa đơn cần thiết như: hóa đơn </w:t>
      </w:r>
      <w:r w:rsidR="001555DF" w:rsidRPr="001555DF">
        <w:rPr>
          <w:sz w:val="32"/>
          <w:szCs w:val="32"/>
        </w:rPr>
        <w:t>bán sách</w:t>
      </w:r>
      <w:r w:rsidRPr="001555DF">
        <w:rPr>
          <w:sz w:val="32"/>
          <w:szCs w:val="32"/>
        </w:rPr>
        <w:t>, phiếu thu, phiếu chi cho mỗi giao dịch.</w:t>
      </w:r>
    </w:p>
    <w:p w14:paraId="6F93B8B3" w14:textId="77777777" w:rsidR="003209A1" w:rsidRPr="001555DF" w:rsidRDefault="003C1790" w:rsidP="001555DF">
      <w:pPr>
        <w:spacing w:before="120" w:after="120" w:line="276" w:lineRule="auto"/>
        <w:ind w:left="360"/>
        <w:rPr>
          <w:sz w:val="32"/>
          <w:szCs w:val="32"/>
        </w:rPr>
      </w:pPr>
      <w:r w:rsidRPr="001555DF">
        <w:rPr>
          <w:sz w:val="32"/>
          <w:szCs w:val="32"/>
        </w:rPr>
        <w:t>+ Lưu thông tin lâu dài, truy vấn được nhanh chóng, chính xác.</w:t>
      </w:r>
    </w:p>
    <w:p w14:paraId="1121A89C" w14:textId="77777777" w:rsidR="003209A1" w:rsidRPr="001555DF" w:rsidRDefault="003C1790" w:rsidP="001555DF">
      <w:pPr>
        <w:spacing w:before="120" w:after="120" w:line="276" w:lineRule="auto"/>
        <w:ind w:left="360"/>
        <w:rPr>
          <w:sz w:val="32"/>
          <w:szCs w:val="32"/>
        </w:rPr>
      </w:pPr>
      <w:r w:rsidRPr="001555DF">
        <w:rPr>
          <w:sz w:val="32"/>
          <w:szCs w:val="32"/>
        </w:rPr>
        <w:t>+ Thống kê được số lượng hàng hóa, nhập xuất, thu chi</w:t>
      </w:r>
    </w:p>
    <w:p w14:paraId="534E2CA2" w14:textId="30FA9B51" w:rsidR="003209A1" w:rsidRPr="001555DF" w:rsidRDefault="003C1790" w:rsidP="001555DF">
      <w:pPr>
        <w:spacing w:before="120" w:after="120" w:line="276" w:lineRule="auto"/>
        <w:ind w:left="360"/>
        <w:rPr>
          <w:sz w:val="32"/>
          <w:szCs w:val="32"/>
        </w:rPr>
      </w:pPr>
      <w:r w:rsidRPr="001555DF">
        <w:rPr>
          <w:sz w:val="32"/>
          <w:szCs w:val="32"/>
        </w:rPr>
        <w:t>+ Thống kê, lập báo cáo hàng tháng tình hình doanh thu của cửa hàng.</w:t>
      </w:r>
    </w:p>
    <w:p w14:paraId="19253903" w14:textId="4408F69D" w:rsidR="001555DF" w:rsidRDefault="001555DF">
      <w:pPr>
        <w:spacing w:before="120" w:after="120" w:line="360" w:lineRule="auto"/>
        <w:ind w:left="360"/>
        <w:rPr>
          <w:sz w:val="26"/>
          <w:szCs w:val="26"/>
        </w:rPr>
      </w:pPr>
    </w:p>
    <w:p w14:paraId="79131306" w14:textId="77777777" w:rsidR="003209A1" w:rsidRDefault="003C1790">
      <w:pPr>
        <w:spacing w:before="120" w:after="120" w:line="360" w:lineRule="auto"/>
        <w:ind w:left="360"/>
        <w:rPr>
          <w:sz w:val="26"/>
          <w:szCs w:val="26"/>
        </w:rPr>
      </w:pPr>
      <w:r>
        <w:rPr>
          <w:sz w:val="26"/>
          <w:szCs w:val="26"/>
        </w:rPr>
        <w:tab/>
      </w:r>
    </w:p>
    <w:p w14:paraId="6BCDB4A7" w14:textId="77777777" w:rsidR="003209A1" w:rsidRDefault="003C1790">
      <w:pPr>
        <w:pStyle w:val="Heading1"/>
        <w:spacing w:before="240" w:after="240"/>
        <w:rPr>
          <w:rFonts w:ascii="Times New Roman" w:hAnsi="Times New Roman"/>
          <w:sz w:val="40"/>
          <w:szCs w:val="40"/>
        </w:rPr>
      </w:pPr>
      <w:bookmarkStart w:id="3" w:name="_heading=h.3znysh7" w:colFirst="0" w:colLast="0"/>
      <w:bookmarkEnd w:id="3"/>
      <w:r>
        <w:rPr>
          <w:rFonts w:ascii="Times New Roman" w:hAnsi="Times New Roman"/>
          <w:sz w:val="40"/>
          <w:szCs w:val="40"/>
        </w:rPr>
        <w:t>Chương 2: Tài liệu mô tả nghiệp vụ</w:t>
      </w:r>
    </w:p>
    <w:p w14:paraId="46DF479F" w14:textId="77777777" w:rsidR="00ED249B" w:rsidRDefault="00ED249B" w:rsidP="00ED249B">
      <w:pPr>
        <w:spacing w:before="240" w:line="360" w:lineRule="auto"/>
        <w:jc w:val="both"/>
        <w:rPr>
          <w:sz w:val="26"/>
          <w:szCs w:val="26"/>
        </w:rPr>
      </w:pPr>
      <w:bookmarkStart w:id="4" w:name="_heading=h.2et92p0" w:colFirst="0" w:colLast="0"/>
      <w:bookmarkEnd w:id="4"/>
      <w:r>
        <w:rPr>
          <w:sz w:val="26"/>
          <w:szCs w:val="26"/>
        </w:rPr>
        <w:t xml:space="preserve">Căn cứ vào hiện trạng và mục tiêu hiện nay, chương trình quản lý sách sẽ quản lý và xử lý các nhóm đối tượng như sau : </w:t>
      </w:r>
    </w:p>
    <w:p w14:paraId="7ECB7035" w14:textId="77777777" w:rsidR="00ED249B" w:rsidRDefault="00ED249B" w:rsidP="00ED249B">
      <w:pPr>
        <w:pStyle w:val="ListParagraph"/>
        <w:numPr>
          <w:ilvl w:val="0"/>
          <w:numId w:val="9"/>
        </w:numPr>
        <w:spacing w:before="240" w:line="360" w:lineRule="auto"/>
        <w:jc w:val="both"/>
        <w:rPr>
          <w:b/>
          <w:bCs/>
          <w:sz w:val="26"/>
          <w:szCs w:val="26"/>
        </w:rPr>
      </w:pPr>
      <w:r>
        <w:rPr>
          <w:b/>
          <w:bCs/>
          <w:sz w:val="26"/>
          <w:szCs w:val="26"/>
        </w:rPr>
        <w:t xml:space="preserve"> Đối tượng người dùng:</w:t>
      </w:r>
    </w:p>
    <w:p w14:paraId="5D9C8C1A" w14:textId="77777777" w:rsidR="00ED249B" w:rsidRDefault="00ED249B" w:rsidP="00ED249B">
      <w:pPr>
        <w:pStyle w:val="ListParagraph"/>
        <w:numPr>
          <w:ilvl w:val="0"/>
          <w:numId w:val="10"/>
        </w:numPr>
        <w:spacing w:before="240" w:line="360" w:lineRule="auto"/>
        <w:jc w:val="both"/>
        <w:rPr>
          <w:sz w:val="26"/>
          <w:szCs w:val="26"/>
        </w:rPr>
      </w:pPr>
      <w:r>
        <w:rPr>
          <w:sz w:val="26"/>
          <w:szCs w:val="26"/>
        </w:rPr>
        <w:t>Người mua (khánh hàng):  Người có nhu cầu mua hoặc tìm kiếm, tham khảo các loại sách phù hợp với mục đích sử dụng</w:t>
      </w:r>
    </w:p>
    <w:p w14:paraId="59B79C2F" w14:textId="77777777" w:rsidR="00ED249B" w:rsidRDefault="00ED249B" w:rsidP="00ED249B">
      <w:pPr>
        <w:pStyle w:val="ListParagraph"/>
        <w:numPr>
          <w:ilvl w:val="0"/>
          <w:numId w:val="10"/>
        </w:numPr>
        <w:spacing w:before="240" w:line="360" w:lineRule="auto"/>
        <w:jc w:val="both"/>
        <w:rPr>
          <w:sz w:val="26"/>
          <w:szCs w:val="26"/>
        </w:rPr>
      </w:pPr>
      <w:r>
        <w:rPr>
          <w:sz w:val="26"/>
          <w:szCs w:val="26"/>
        </w:rPr>
        <w:t>Người bán:  Người có nhu cầu bán các loại sách</w:t>
      </w:r>
    </w:p>
    <w:p w14:paraId="73EF8FA3" w14:textId="77777777" w:rsidR="00ED249B" w:rsidRDefault="00ED249B" w:rsidP="00ED249B">
      <w:pPr>
        <w:pStyle w:val="ListParagraph"/>
        <w:spacing w:before="240" w:line="360" w:lineRule="auto"/>
        <w:ind w:left="360"/>
        <w:jc w:val="both"/>
        <w:rPr>
          <w:sz w:val="26"/>
          <w:szCs w:val="26"/>
        </w:rPr>
      </w:pPr>
      <w:r>
        <w:rPr>
          <w:sz w:val="26"/>
          <w:szCs w:val="26"/>
        </w:rPr>
        <w:t>Việc phân người dùng rất quan trong vì dưa vào đó, hệ thống sẽ có phương thức tổ chức, hoạt động một cách thích hợp, đặc biệt là chế độ ưu đãi đối với từng loại người dùng</w:t>
      </w:r>
    </w:p>
    <w:p w14:paraId="486654E1" w14:textId="77777777" w:rsidR="00ED249B" w:rsidRDefault="00ED249B" w:rsidP="00ED249B">
      <w:pPr>
        <w:pStyle w:val="ListParagraph"/>
        <w:numPr>
          <w:ilvl w:val="0"/>
          <w:numId w:val="11"/>
        </w:numPr>
        <w:spacing w:before="240" w:line="360" w:lineRule="auto"/>
        <w:jc w:val="both"/>
        <w:rPr>
          <w:b/>
          <w:bCs/>
          <w:sz w:val="32"/>
          <w:szCs w:val="32"/>
        </w:rPr>
      </w:pPr>
      <w:r>
        <w:rPr>
          <w:b/>
          <w:bCs/>
          <w:sz w:val="32"/>
          <w:szCs w:val="32"/>
        </w:rPr>
        <w:t>Mô tả nghiệp vụ của hệ thống đối người mua</w:t>
      </w:r>
    </w:p>
    <w:p w14:paraId="18D30E89" w14:textId="77777777" w:rsidR="00ED249B" w:rsidRDefault="00ED249B" w:rsidP="00ED249B">
      <w:pPr>
        <w:pStyle w:val="ListParagraph"/>
        <w:numPr>
          <w:ilvl w:val="0"/>
          <w:numId w:val="10"/>
        </w:numPr>
        <w:spacing w:before="240" w:line="360" w:lineRule="auto"/>
        <w:jc w:val="both"/>
        <w:rPr>
          <w:sz w:val="26"/>
          <w:szCs w:val="26"/>
        </w:rPr>
      </w:pPr>
      <w:r>
        <w:rPr>
          <w:sz w:val="26"/>
          <w:szCs w:val="26"/>
        </w:rPr>
        <w:t>Khách hàng khi muốn mua sách hệ thống sẽ yêu cầu khách hàng đăng nhập vào. Nếu chưa có tài khoản, hệ thống sẽ yêu cầu phải làm thủ tục đăng ký tài khoản, hệ thống sẽ gửi mã xác nhận về cho gmail của khách hàng, yêu cầu khách hàng nhập mã xác nhận khi đăng ký tài khoản, sau khi đăng kí thành công hệ thống sẽ lưu thông tin của khách hàng( bao gồm: gmail, địa chỉ, sdt,…)</w:t>
      </w:r>
    </w:p>
    <w:p w14:paraId="73E16C97" w14:textId="23248CDE" w:rsidR="00ED249B" w:rsidRDefault="00ED249B" w:rsidP="00ED249B">
      <w:pPr>
        <w:pStyle w:val="ListParagraph"/>
        <w:numPr>
          <w:ilvl w:val="0"/>
          <w:numId w:val="10"/>
        </w:numPr>
        <w:spacing w:before="240" w:line="360" w:lineRule="auto"/>
        <w:jc w:val="both"/>
        <w:rPr>
          <w:sz w:val="26"/>
          <w:szCs w:val="26"/>
        </w:rPr>
      </w:pPr>
      <w:r>
        <w:rPr>
          <w:sz w:val="26"/>
          <w:szCs w:val="26"/>
        </w:rPr>
        <w:t xml:space="preserve">Sau khi đăng nhập thành công, khách hàng có thể chọn và đặt mua sách nếu còn số lượng. Hệ thống sẽ thanh toán các chi phí trước khi xuất hóa đơn.  Khi hoàn tất quá trình mua sách, hệ thống phải liệt kê tất cả các chi phí của khách trong khi mua sách ở hệ thống và xuất hóa đơn.  </w:t>
      </w:r>
    </w:p>
    <w:p w14:paraId="2A0FE05B" w14:textId="77777777" w:rsidR="00ED249B" w:rsidRDefault="00ED249B" w:rsidP="00ED249B">
      <w:pPr>
        <w:pStyle w:val="ListParagraph"/>
        <w:numPr>
          <w:ilvl w:val="0"/>
          <w:numId w:val="11"/>
        </w:numPr>
        <w:spacing w:before="240" w:line="360" w:lineRule="auto"/>
        <w:jc w:val="both"/>
        <w:rPr>
          <w:b/>
          <w:bCs/>
          <w:sz w:val="32"/>
          <w:szCs w:val="32"/>
        </w:rPr>
      </w:pPr>
      <w:r>
        <w:rPr>
          <w:b/>
          <w:bCs/>
          <w:sz w:val="32"/>
          <w:szCs w:val="32"/>
        </w:rPr>
        <w:t>Mô tả nghiệp vụ của hệ thống đối người bán</w:t>
      </w:r>
    </w:p>
    <w:p w14:paraId="3E1ED482" w14:textId="77777777" w:rsidR="00ED249B" w:rsidRDefault="00ED249B" w:rsidP="00ED249B">
      <w:pPr>
        <w:pStyle w:val="ListParagraph"/>
        <w:numPr>
          <w:ilvl w:val="0"/>
          <w:numId w:val="10"/>
        </w:numPr>
        <w:spacing w:before="240" w:line="360" w:lineRule="auto"/>
        <w:jc w:val="both"/>
        <w:rPr>
          <w:sz w:val="26"/>
          <w:szCs w:val="26"/>
        </w:rPr>
      </w:pPr>
      <w:r>
        <w:rPr>
          <w:sz w:val="26"/>
          <w:szCs w:val="26"/>
        </w:rPr>
        <w:lastRenderedPageBreak/>
        <w:t>Ở người bán, người quản trị CSDL sẽ cấp phát tài khoản. Khi sử dụng tài khoản này sẽ có thêm chức năng thêm sách. Với chức năng này, người bán sẽ có thể đăng tải thông tin sách cần bán và số lượng</w:t>
      </w:r>
    </w:p>
    <w:p w14:paraId="18795EF6" w14:textId="4925D617" w:rsidR="003209A1" w:rsidRPr="009F78D7" w:rsidRDefault="00ED249B" w:rsidP="009F78D7">
      <w:pPr>
        <w:pStyle w:val="ListParagraph"/>
        <w:numPr>
          <w:ilvl w:val="0"/>
          <w:numId w:val="10"/>
        </w:numPr>
        <w:spacing w:before="240" w:line="360" w:lineRule="auto"/>
        <w:jc w:val="both"/>
        <w:rPr>
          <w:sz w:val="40"/>
          <w:szCs w:val="40"/>
        </w:rPr>
      </w:pPr>
      <w:r w:rsidRPr="00C03E2B">
        <w:rPr>
          <w:sz w:val="26"/>
          <w:szCs w:val="26"/>
        </w:rPr>
        <w:t>Khi có người đặt mua sách, hệ thống sẽ gửi hóa đơn đến cho người bán. Người bán có trách nhiệm giải quyết các đơn đặt hàng trong thời gian sớm nhất.</w:t>
      </w:r>
      <w:bookmarkStart w:id="5" w:name="_heading=h.3dy6vkm" w:colFirst="0" w:colLast="0"/>
      <w:bookmarkEnd w:id="5"/>
    </w:p>
    <w:p w14:paraId="033CB2BA" w14:textId="77777777" w:rsidR="003209A1" w:rsidRDefault="003209A1"/>
    <w:p w14:paraId="4AA13541" w14:textId="77777777" w:rsidR="003209A1" w:rsidRDefault="003C1790">
      <w:pPr>
        <w:pStyle w:val="Heading1"/>
        <w:spacing w:before="240" w:after="240"/>
        <w:rPr>
          <w:rFonts w:ascii="Times New Roman" w:hAnsi="Times New Roman"/>
          <w:sz w:val="40"/>
          <w:szCs w:val="40"/>
        </w:rPr>
      </w:pPr>
      <w:r>
        <w:rPr>
          <w:rFonts w:ascii="Times New Roman" w:hAnsi="Times New Roman"/>
          <w:sz w:val="40"/>
          <w:szCs w:val="40"/>
        </w:rPr>
        <w:t>Chương 3: Mô tả kỹ thuật</w:t>
      </w:r>
    </w:p>
    <w:p w14:paraId="2584D47C" w14:textId="26F85B85" w:rsidR="003209A1" w:rsidRPr="00ED249B" w:rsidRDefault="00ED249B" w:rsidP="00ED249B">
      <w:pPr>
        <w:spacing w:before="120" w:after="120" w:line="276" w:lineRule="auto"/>
        <w:rPr>
          <w:b/>
          <w:bCs/>
          <w:color w:val="000000"/>
          <w:sz w:val="32"/>
          <w:szCs w:val="32"/>
        </w:rPr>
      </w:pPr>
      <w:bookmarkStart w:id="6" w:name="_heading=h.1t3h5sf" w:colFirst="0" w:colLast="0"/>
      <w:bookmarkEnd w:id="6"/>
      <w:r w:rsidRPr="00ED249B">
        <w:rPr>
          <w:b/>
          <w:bCs/>
          <w:color w:val="000000"/>
          <w:sz w:val="32"/>
          <w:szCs w:val="32"/>
        </w:rPr>
        <w:t>1.</w:t>
      </w:r>
      <w:r w:rsidR="003C1790" w:rsidRPr="00ED249B">
        <w:rPr>
          <w:b/>
          <w:bCs/>
          <w:color w:val="000000"/>
          <w:sz w:val="32"/>
          <w:szCs w:val="32"/>
        </w:rPr>
        <w:t>Mô tả sản phẩm</w:t>
      </w:r>
    </w:p>
    <w:p w14:paraId="73D869AB" w14:textId="77777777" w:rsidR="003209A1" w:rsidRPr="00ED249B" w:rsidRDefault="003C1790" w:rsidP="00ED249B">
      <w:pPr>
        <w:spacing w:before="120" w:after="120" w:line="276" w:lineRule="auto"/>
        <w:rPr>
          <w:sz w:val="32"/>
          <w:szCs w:val="32"/>
        </w:rPr>
      </w:pPr>
      <w:r w:rsidRPr="00ED249B">
        <w:rPr>
          <w:sz w:val="32"/>
          <w:szCs w:val="32"/>
        </w:rPr>
        <w:t>- Books app là một phần mềm ứng dụng trên android, cho phép người sử dụng ứng dụng mua sách trên ứng dụng một cách nhanh chóng, tiện lợi và đỡ tốn chi phí nhất. Với số lượng đầu sách lớn và đa dạng, ứng dụng sẽ đáp ứng được nhu cầu của khách hàng</w:t>
      </w:r>
    </w:p>
    <w:p w14:paraId="505AB00B" w14:textId="77777777" w:rsidR="003209A1" w:rsidRPr="00ED249B" w:rsidRDefault="003209A1" w:rsidP="00ED249B">
      <w:pPr>
        <w:spacing w:before="120" w:after="120" w:line="276" w:lineRule="auto"/>
        <w:rPr>
          <w:sz w:val="32"/>
          <w:szCs w:val="32"/>
        </w:rPr>
      </w:pPr>
    </w:p>
    <w:p w14:paraId="422077A1" w14:textId="4D7C328F" w:rsidR="003209A1" w:rsidRPr="00ED249B" w:rsidRDefault="00ED249B" w:rsidP="00ED249B">
      <w:pPr>
        <w:spacing w:before="120" w:after="120" w:line="276" w:lineRule="auto"/>
        <w:rPr>
          <w:b/>
          <w:bCs/>
          <w:color w:val="000000"/>
          <w:sz w:val="32"/>
          <w:szCs w:val="32"/>
        </w:rPr>
      </w:pPr>
      <w:bookmarkStart w:id="7" w:name="_heading=h.4d34og8" w:colFirst="0" w:colLast="0"/>
      <w:bookmarkEnd w:id="7"/>
      <w:r w:rsidRPr="00ED249B">
        <w:rPr>
          <w:b/>
          <w:bCs/>
          <w:color w:val="000000"/>
          <w:sz w:val="32"/>
          <w:szCs w:val="32"/>
        </w:rPr>
        <w:t>2.</w:t>
      </w:r>
      <w:r w:rsidR="003C1790" w:rsidRPr="00ED249B">
        <w:rPr>
          <w:b/>
          <w:bCs/>
          <w:color w:val="000000"/>
          <w:sz w:val="32"/>
          <w:szCs w:val="32"/>
        </w:rPr>
        <w:t xml:space="preserve">Ứng dụng </w:t>
      </w:r>
    </w:p>
    <w:p w14:paraId="729A28F6" w14:textId="77777777" w:rsidR="003209A1" w:rsidRPr="00ED249B" w:rsidRDefault="003C1790" w:rsidP="00ED249B">
      <w:pPr>
        <w:spacing w:before="120" w:after="120" w:line="276" w:lineRule="auto"/>
        <w:rPr>
          <w:color w:val="000000"/>
          <w:sz w:val="32"/>
          <w:szCs w:val="32"/>
        </w:rPr>
      </w:pPr>
      <w:r w:rsidRPr="00ED249B">
        <w:rPr>
          <w:color w:val="000000"/>
          <w:sz w:val="32"/>
          <w:szCs w:val="32"/>
        </w:rPr>
        <w:t>- Mua hàng : Người sử dụng trực tiếp đăng nhập vào tài khoản của mình, tìm kiếm và lựa chọn sách cần mua, sau đó thanh toán.</w:t>
      </w:r>
    </w:p>
    <w:p w14:paraId="1F225E87" w14:textId="72D10FDB" w:rsidR="003209A1" w:rsidRDefault="003C1790" w:rsidP="00ED249B">
      <w:pPr>
        <w:spacing w:before="120" w:after="120" w:line="276" w:lineRule="auto"/>
        <w:rPr>
          <w:color w:val="000000"/>
          <w:sz w:val="32"/>
          <w:szCs w:val="32"/>
        </w:rPr>
      </w:pPr>
      <w:r w:rsidRPr="00ED249B">
        <w:rPr>
          <w:color w:val="000000"/>
          <w:sz w:val="32"/>
          <w:szCs w:val="32"/>
        </w:rPr>
        <w:t xml:space="preserve">- Bán hàng: Người bán hàng cũng cần có tài khoản (với tư cách là đối tác) để đăng nhập vào ứng dụng, đăng ký tài khoản thành công sẽ được nhân viên kỹ thuật hướng dẫn để đưa các đầu sách và giá tiền lên ứng dụng. Việc còn lại là chờ khách hàng mua và thanh toán. </w:t>
      </w:r>
    </w:p>
    <w:p w14:paraId="595A3074" w14:textId="6D99049B" w:rsidR="00D07690" w:rsidRDefault="00D07690" w:rsidP="00ED249B">
      <w:pPr>
        <w:spacing w:before="120" w:after="120" w:line="276" w:lineRule="auto"/>
        <w:rPr>
          <w:color w:val="000000"/>
          <w:sz w:val="32"/>
          <w:szCs w:val="32"/>
        </w:rPr>
      </w:pPr>
    </w:p>
    <w:p w14:paraId="2252A9A5" w14:textId="7AE06206" w:rsidR="00D07690" w:rsidRDefault="00D07690" w:rsidP="00D07690">
      <w:pPr>
        <w:spacing w:before="120" w:after="120" w:line="276" w:lineRule="auto"/>
        <w:rPr>
          <w:color w:val="000000"/>
          <w:sz w:val="32"/>
          <w:szCs w:val="32"/>
        </w:rPr>
      </w:pPr>
      <w:r>
        <w:rPr>
          <w:color w:val="000000"/>
          <w:sz w:val="32"/>
          <w:szCs w:val="32"/>
        </w:rPr>
        <w:t>3.Cấu trúc CSDL</w:t>
      </w:r>
    </w:p>
    <w:p w14:paraId="0979CE3E" w14:textId="6CE68F3E" w:rsidR="00D07690" w:rsidRPr="00D07690" w:rsidRDefault="00D07690" w:rsidP="00D07690">
      <w:pPr>
        <w:spacing w:before="120" w:after="120" w:line="360" w:lineRule="auto"/>
        <w:rPr>
          <w:sz w:val="32"/>
          <w:szCs w:val="32"/>
        </w:rPr>
      </w:pPr>
      <w:r w:rsidRPr="00D07690">
        <w:rPr>
          <w:b/>
          <w:sz w:val="32"/>
          <w:szCs w:val="32"/>
        </w:rPr>
        <w:t>Account</w:t>
      </w:r>
      <w:r w:rsidRPr="00D07690">
        <w:rPr>
          <w:bCs/>
          <w:sz w:val="32"/>
          <w:szCs w:val="32"/>
        </w:rPr>
        <w:t>(</w:t>
      </w:r>
      <w:r w:rsidRPr="00D07690">
        <w:rPr>
          <w:bCs/>
          <w:sz w:val="32"/>
          <w:szCs w:val="32"/>
          <w:u w:val="single"/>
        </w:rPr>
        <w:t>acc_id</w:t>
      </w:r>
      <w:r w:rsidRPr="00D07690">
        <w:rPr>
          <w:bCs/>
          <w:sz w:val="32"/>
          <w:szCs w:val="32"/>
        </w:rPr>
        <w:t>, username, password, acc_type)</w:t>
      </w:r>
    </w:p>
    <w:p w14:paraId="49A74FFC" w14:textId="67683C1A" w:rsidR="00D07690" w:rsidRPr="00D07690" w:rsidRDefault="00D07690" w:rsidP="00D07690">
      <w:pPr>
        <w:spacing w:before="120" w:after="120" w:line="360" w:lineRule="auto"/>
        <w:rPr>
          <w:bCs/>
          <w:sz w:val="32"/>
          <w:szCs w:val="32"/>
        </w:rPr>
      </w:pPr>
      <w:r w:rsidRPr="00D07690">
        <w:rPr>
          <w:b/>
          <w:sz w:val="32"/>
          <w:szCs w:val="32"/>
        </w:rPr>
        <w:t>Bill</w:t>
      </w:r>
      <w:r w:rsidRPr="00D07690">
        <w:rPr>
          <w:bCs/>
          <w:sz w:val="32"/>
          <w:szCs w:val="32"/>
        </w:rPr>
        <w:t>(</w:t>
      </w:r>
      <w:r w:rsidRPr="005F0EE1">
        <w:rPr>
          <w:bCs/>
          <w:sz w:val="32"/>
          <w:szCs w:val="32"/>
          <w:u w:val="single"/>
        </w:rPr>
        <w:t>bill_id</w:t>
      </w:r>
      <w:r w:rsidRPr="00D07690">
        <w:rPr>
          <w:bCs/>
          <w:sz w:val="32"/>
          <w:szCs w:val="32"/>
        </w:rPr>
        <w:t xml:space="preserve">, </w:t>
      </w:r>
      <w:r w:rsidR="005F0EE1">
        <w:rPr>
          <w:bCs/>
          <w:sz w:val="32"/>
          <w:szCs w:val="32"/>
        </w:rPr>
        <w:t>#</w:t>
      </w:r>
      <w:r w:rsidRPr="00D07690">
        <w:rPr>
          <w:bCs/>
          <w:sz w:val="32"/>
          <w:szCs w:val="32"/>
        </w:rPr>
        <w:t>fk_cus_id, total, date_of_export)</w:t>
      </w:r>
    </w:p>
    <w:p w14:paraId="0A8289A8" w14:textId="65FBA5FF" w:rsidR="00D07690" w:rsidRPr="00D07690" w:rsidRDefault="00D07690" w:rsidP="00D07690">
      <w:pPr>
        <w:spacing w:before="120" w:after="120" w:line="360" w:lineRule="auto"/>
        <w:rPr>
          <w:b/>
          <w:sz w:val="32"/>
          <w:szCs w:val="32"/>
        </w:rPr>
      </w:pPr>
      <w:r w:rsidRPr="00D07690">
        <w:rPr>
          <w:b/>
          <w:sz w:val="32"/>
          <w:szCs w:val="32"/>
        </w:rPr>
        <w:t>BillDetail</w:t>
      </w:r>
      <w:r w:rsidRPr="00D07690">
        <w:rPr>
          <w:bCs/>
          <w:sz w:val="32"/>
          <w:szCs w:val="32"/>
        </w:rPr>
        <w:t>(</w:t>
      </w:r>
      <w:r w:rsidR="005F0EE1">
        <w:rPr>
          <w:bCs/>
          <w:sz w:val="32"/>
          <w:szCs w:val="32"/>
        </w:rPr>
        <w:t>#</w:t>
      </w:r>
      <w:r w:rsidRPr="00D07690">
        <w:rPr>
          <w:bCs/>
          <w:sz w:val="32"/>
          <w:szCs w:val="32"/>
        </w:rPr>
        <w:t xml:space="preserve">fk_bill_id, </w:t>
      </w:r>
      <w:r w:rsidR="005F0EE1">
        <w:rPr>
          <w:bCs/>
          <w:sz w:val="32"/>
          <w:szCs w:val="32"/>
        </w:rPr>
        <w:t>#</w:t>
      </w:r>
      <w:r w:rsidRPr="00D07690">
        <w:rPr>
          <w:bCs/>
          <w:sz w:val="32"/>
          <w:szCs w:val="32"/>
        </w:rPr>
        <w:t>fk_book_id, price, bought_quantities)</w:t>
      </w:r>
    </w:p>
    <w:p w14:paraId="0186404B" w14:textId="10140E27" w:rsidR="00D07690" w:rsidRPr="00C03E2B" w:rsidRDefault="00D07690" w:rsidP="00C03E2B">
      <w:pPr>
        <w:spacing w:before="120" w:after="120" w:line="276" w:lineRule="auto"/>
        <w:rPr>
          <w:b/>
          <w:sz w:val="32"/>
          <w:szCs w:val="32"/>
        </w:rPr>
      </w:pPr>
      <w:r w:rsidRPr="00D07690">
        <w:rPr>
          <w:b/>
          <w:sz w:val="32"/>
          <w:szCs w:val="32"/>
        </w:rPr>
        <w:t>Book</w:t>
      </w:r>
      <w:r w:rsidRPr="00D07690">
        <w:rPr>
          <w:bCs/>
          <w:sz w:val="32"/>
          <w:szCs w:val="32"/>
        </w:rPr>
        <w:t>(</w:t>
      </w:r>
      <w:r w:rsidRPr="005F0EE1">
        <w:rPr>
          <w:bCs/>
          <w:sz w:val="32"/>
          <w:szCs w:val="32"/>
          <w:u w:val="single"/>
        </w:rPr>
        <w:t>book_id</w:t>
      </w:r>
      <w:r w:rsidRPr="00D07690">
        <w:rPr>
          <w:bCs/>
          <w:sz w:val="32"/>
          <w:szCs w:val="32"/>
        </w:rPr>
        <w:t>, book_name, publication_date, price, republish, quatities, describe, image)</w:t>
      </w:r>
    </w:p>
    <w:p w14:paraId="50E914A7" w14:textId="6C6FA89C" w:rsidR="003209A1" w:rsidRPr="00C03E2B" w:rsidRDefault="00D07690">
      <w:pPr>
        <w:spacing w:before="120" w:after="120" w:line="360" w:lineRule="auto"/>
        <w:rPr>
          <w:b/>
          <w:sz w:val="32"/>
          <w:szCs w:val="32"/>
        </w:rPr>
      </w:pPr>
      <w:r w:rsidRPr="00D07690">
        <w:rPr>
          <w:b/>
          <w:sz w:val="32"/>
          <w:szCs w:val="32"/>
        </w:rPr>
        <w:lastRenderedPageBreak/>
        <w:t>Customer</w:t>
      </w:r>
      <w:r w:rsidRPr="00D07690">
        <w:rPr>
          <w:bCs/>
          <w:sz w:val="32"/>
          <w:szCs w:val="32"/>
        </w:rPr>
        <w:t>(</w:t>
      </w:r>
      <w:r w:rsidRPr="005F0EE1">
        <w:rPr>
          <w:bCs/>
          <w:sz w:val="32"/>
          <w:szCs w:val="32"/>
          <w:u w:val="single"/>
        </w:rPr>
        <w:t>cus_id</w:t>
      </w:r>
      <w:r w:rsidRPr="00D07690">
        <w:rPr>
          <w:bCs/>
          <w:sz w:val="32"/>
          <w:szCs w:val="32"/>
        </w:rPr>
        <w:t>, fullname, phone_number, address)</w:t>
      </w:r>
    </w:p>
    <w:p w14:paraId="18CA3E49" w14:textId="77777777" w:rsidR="003209A1" w:rsidRDefault="003209A1">
      <w:pPr>
        <w:spacing w:before="120" w:after="120" w:line="360" w:lineRule="auto"/>
        <w:rPr>
          <w:sz w:val="26"/>
          <w:szCs w:val="26"/>
        </w:rPr>
      </w:pPr>
    </w:p>
    <w:p w14:paraId="21C4346A" w14:textId="77777777" w:rsidR="003209A1" w:rsidRDefault="003C1790">
      <w:pPr>
        <w:spacing w:after="200" w:line="276" w:lineRule="auto"/>
        <w:rPr>
          <w:b/>
          <w:sz w:val="40"/>
          <w:szCs w:val="40"/>
        </w:rPr>
      </w:pPr>
      <w:bookmarkStart w:id="8" w:name="_heading=h.17dp8vu" w:colFirst="0" w:colLast="0"/>
      <w:bookmarkEnd w:id="8"/>
      <w:r>
        <w:br w:type="page"/>
      </w:r>
    </w:p>
    <w:p w14:paraId="7F1B7B54" w14:textId="77777777" w:rsidR="003209A1" w:rsidRDefault="003C1790">
      <w:pPr>
        <w:pStyle w:val="Heading1"/>
        <w:spacing w:before="240" w:after="240"/>
        <w:rPr>
          <w:rFonts w:ascii="Times New Roman" w:hAnsi="Times New Roman"/>
          <w:sz w:val="40"/>
          <w:szCs w:val="40"/>
        </w:rPr>
      </w:pPr>
      <w:bookmarkStart w:id="9" w:name="_heading=h.26in1rg" w:colFirst="0" w:colLast="0"/>
      <w:bookmarkEnd w:id="9"/>
      <w:r>
        <w:rPr>
          <w:rFonts w:ascii="Times New Roman" w:hAnsi="Times New Roman"/>
          <w:sz w:val="40"/>
          <w:szCs w:val="40"/>
        </w:rPr>
        <w:lastRenderedPageBreak/>
        <w:t>Chương 4: Hướng dẫn sử dụng</w:t>
      </w:r>
    </w:p>
    <w:p w14:paraId="1B5795CC" w14:textId="55E7D305" w:rsidR="009073F2" w:rsidRPr="009073F2" w:rsidRDefault="009073F2">
      <w:pPr>
        <w:spacing w:before="120" w:after="120" w:line="360" w:lineRule="auto"/>
        <w:rPr>
          <w:b/>
          <w:bCs/>
          <w:sz w:val="32"/>
          <w:szCs w:val="32"/>
        </w:rPr>
      </w:pPr>
      <w:bookmarkStart w:id="10" w:name="_heading=h.lnxbz9" w:colFirst="0" w:colLast="0"/>
      <w:bookmarkEnd w:id="10"/>
      <w:r w:rsidRPr="009073F2">
        <w:rPr>
          <w:b/>
          <w:bCs/>
          <w:sz w:val="32"/>
          <w:szCs w:val="32"/>
        </w:rPr>
        <w:t>1.Đăng nhập</w:t>
      </w:r>
    </w:p>
    <w:p w14:paraId="39973AF6" w14:textId="3B64635F" w:rsidR="009073F2" w:rsidRPr="009073F2" w:rsidRDefault="009073F2" w:rsidP="009073F2">
      <w:pPr>
        <w:spacing w:before="120" w:after="120" w:line="276" w:lineRule="auto"/>
        <w:rPr>
          <w:sz w:val="32"/>
          <w:szCs w:val="32"/>
        </w:rPr>
      </w:pPr>
      <w:r w:rsidRPr="009073F2">
        <w:rPr>
          <w:sz w:val="32"/>
          <w:szCs w:val="32"/>
        </w:rPr>
        <w:t>- Người dùng nhập gmail và password đã đăng kí tù trước</w:t>
      </w:r>
    </w:p>
    <w:p w14:paraId="1544FFCB" w14:textId="7172F755" w:rsidR="009073F2" w:rsidRPr="009073F2" w:rsidRDefault="009073F2" w:rsidP="009073F2">
      <w:pPr>
        <w:spacing w:before="120" w:after="120" w:line="276" w:lineRule="auto"/>
        <w:rPr>
          <w:sz w:val="32"/>
          <w:szCs w:val="32"/>
        </w:rPr>
      </w:pPr>
      <w:r w:rsidRPr="009073F2">
        <w:rPr>
          <w:sz w:val="32"/>
          <w:szCs w:val="32"/>
        </w:rPr>
        <w:t>-Nhấn sign</w:t>
      </w:r>
      <w:r>
        <w:rPr>
          <w:sz w:val="32"/>
          <w:szCs w:val="32"/>
        </w:rPr>
        <w:t xml:space="preserve"> up</w:t>
      </w:r>
    </w:p>
    <w:p w14:paraId="0D74CCB2" w14:textId="77777777" w:rsidR="003209A1" w:rsidRDefault="003209A1">
      <w:pPr>
        <w:spacing w:before="120" w:after="120" w:line="360" w:lineRule="auto"/>
        <w:rPr>
          <w:sz w:val="26"/>
          <w:szCs w:val="26"/>
        </w:rPr>
      </w:pPr>
      <w:bookmarkStart w:id="11" w:name="_heading=h.35nkun2" w:colFirst="0" w:colLast="0"/>
      <w:bookmarkEnd w:id="11"/>
    </w:p>
    <w:p w14:paraId="54DD729F" w14:textId="77777777" w:rsidR="003209A1" w:rsidRDefault="003209A1">
      <w:pPr>
        <w:spacing w:before="120" w:after="120" w:line="360" w:lineRule="auto"/>
        <w:rPr>
          <w:sz w:val="26"/>
          <w:szCs w:val="26"/>
        </w:rPr>
      </w:pPr>
    </w:p>
    <w:p w14:paraId="4E83332C" w14:textId="358E9226" w:rsidR="003209A1" w:rsidRDefault="00DC750F">
      <w:pPr>
        <w:spacing w:before="120" w:after="120" w:line="360" w:lineRule="auto"/>
        <w:rPr>
          <w:sz w:val="26"/>
          <w:szCs w:val="26"/>
        </w:rPr>
      </w:pPr>
      <w:r>
        <w:rPr>
          <w:noProof/>
        </w:rPr>
        <w:drawing>
          <wp:inline distT="0" distB="0" distL="0" distR="0" wp14:anchorId="687BA1DF" wp14:editId="09603083">
            <wp:extent cx="2767997" cy="51572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629" cy="5165846"/>
                    </a:xfrm>
                    <a:prstGeom prst="rect">
                      <a:avLst/>
                    </a:prstGeom>
                  </pic:spPr>
                </pic:pic>
              </a:graphicData>
            </a:graphic>
          </wp:inline>
        </w:drawing>
      </w:r>
    </w:p>
    <w:p w14:paraId="39897ECB" w14:textId="2D575CE1" w:rsidR="009073F2" w:rsidRPr="00D07690" w:rsidRDefault="009073F2">
      <w:pPr>
        <w:spacing w:before="120" w:after="120" w:line="360" w:lineRule="auto"/>
        <w:rPr>
          <w:b/>
          <w:bCs/>
          <w:sz w:val="32"/>
          <w:szCs w:val="32"/>
        </w:rPr>
      </w:pPr>
      <w:r w:rsidRPr="00D07690">
        <w:rPr>
          <w:b/>
          <w:bCs/>
          <w:sz w:val="32"/>
          <w:szCs w:val="32"/>
        </w:rPr>
        <w:t>2.Đăng kí</w:t>
      </w:r>
    </w:p>
    <w:p w14:paraId="0B9300F4" w14:textId="5995C8E8" w:rsidR="009073F2" w:rsidRPr="00D07690" w:rsidRDefault="009073F2">
      <w:pPr>
        <w:spacing w:before="120" w:after="120" w:line="360" w:lineRule="auto"/>
        <w:rPr>
          <w:sz w:val="32"/>
          <w:szCs w:val="32"/>
        </w:rPr>
      </w:pPr>
      <w:r w:rsidRPr="00D07690">
        <w:rPr>
          <w:sz w:val="32"/>
          <w:szCs w:val="32"/>
        </w:rPr>
        <w:t>- Người dùng nhấn sign in để vào form đăng kí</w:t>
      </w:r>
    </w:p>
    <w:p w14:paraId="62494931" w14:textId="18C1E579" w:rsidR="009073F2" w:rsidRPr="00D07690" w:rsidRDefault="009073F2">
      <w:pPr>
        <w:spacing w:before="120" w:after="120" w:line="360" w:lineRule="auto"/>
        <w:rPr>
          <w:sz w:val="32"/>
          <w:szCs w:val="32"/>
        </w:rPr>
      </w:pPr>
      <w:r w:rsidRPr="00D07690">
        <w:rPr>
          <w:sz w:val="32"/>
          <w:szCs w:val="32"/>
        </w:rPr>
        <w:t>- Nhập thông tin cần thiết, nếu sai hệ thống sẽ bắt nhập lại</w:t>
      </w:r>
    </w:p>
    <w:p w14:paraId="618D139E" w14:textId="4CF4C0D5" w:rsidR="009073F2" w:rsidRPr="00D07690" w:rsidRDefault="009073F2">
      <w:pPr>
        <w:spacing w:before="120" w:after="120" w:line="360" w:lineRule="auto"/>
        <w:rPr>
          <w:sz w:val="32"/>
          <w:szCs w:val="32"/>
        </w:rPr>
      </w:pPr>
      <w:r w:rsidRPr="00D07690">
        <w:rPr>
          <w:sz w:val="32"/>
          <w:szCs w:val="32"/>
        </w:rPr>
        <w:lastRenderedPageBreak/>
        <w:t>-Sau khi ấn “create accout”, một mã xác nhận sẽ được gửi về gmail đã đăng kí, người dùng nhập mã xác nhấn, nếu mã hợp lệ người dùng đăng kí thành công</w:t>
      </w:r>
    </w:p>
    <w:p w14:paraId="77CFEACB" w14:textId="77777777" w:rsidR="009073F2" w:rsidRDefault="009073F2">
      <w:pPr>
        <w:spacing w:before="120" w:after="120" w:line="360" w:lineRule="auto"/>
        <w:rPr>
          <w:sz w:val="26"/>
          <w:szCs w:val="26"/>
        </w:rPr>
        <w:sectPr w:rsidR="009073F2">
          <w:headerReference w:type="default" r:id="rId11"/>
          <w:footerReference w:type="default" r:id="rId12"/>
          <w:pgSz w:w="11907" w:h="16839"/>
          <w:pgMar w:top="1440" w:right="1077" w:bottom="1440" w:left="1077" w:header="737" w:footer="737" w:gutter="0"/>
          <w:pgNumType w:start="1"/>
          <w:cols w:space="720"/>
          <w:titlePg/>
        </w:sectPr>
      </w:pPr>
    </w:p>
    <w:p w14:paraId="5493C788" w14:textId="7A28519D" w:rsidR="00DC750F" w:rsidRDefault="00DC750F">
      <w:pPr>
        <w:spacing w:before="120" w:after="120" w:line="360" w:lineRule="auto"/>
        <w:rPr>
          <w:sz w:val="26"/>
          <w:szCs w:val="26"/>
        </w:rPr>
      </w:pPr>
      <w:r>
        <w:rPr>
          <w:noProof/>
        </w:rPr>
        <w:drawing>
          <wp:inline distT="0" distB="0" distL="0" distR="0" wp14:anchorId="25B9A04E" wp14:editId="7783EEA7">
            <wp:extent cx="2216505" cy="41122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048" cy="4142893"/>
                    </a:xfrm>
                    <a:prstGeom prst="rect">
                      <a:avLst/>
                    </a:prstGeom>
                  </pic:spPr>
                </pic:pic>
              </a:graphicData>
            </a:graphic>
          </wp:inline>
        </w:drawing>
      </w:r>
    </w:p>
    <w:p w14:paraId="134A1B7E" w14:textId="77777777" w:rsidR="009073F2" w:rsidRDefault="00DC750F">
      <w:pPr>
        <w:spacing w:before="120" w:after="120" w:line="360" w:lineRule="auto"/>
        <w:rPr>
          <w:sz w:val="26"/>
          <w:szCs w:val="26"/>
        </w:rPr>
        <w:sectPr w:rsidR="009073F2" w:rsidSect="009073F2">
          <w:type w:val="continuous"/>
          <w:pgSz w:w="11907" w:h="16839"/>
          <w:pgMar w:top="1440" w:right="1077" w:bottom="1440" w:left="1077" w:header="737" w:footer="737" w:gutter="0"/>
          <w:pgNumType w:start="1"/>
          <w:cols w:num="2" w:space="720"/>
          <w:titlePg/>
        </w:sectPr>
      </w:pPr>
      <w:r>
        <w:rPr>
          <w:noProof/>
        </w:rPr>
        <w:drawing>
          <wp:inline distT="0" distB="0" distL="0" distR="0" wp14:anchorId="3779976F" wp14:editId="57F3C209">
            <wp:extent cx="2210950" cy="41404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3685" cy="4182979"/>
                    </a:xfrm>
                    <a:prstGeom prst="rect">
                      <a:avLst/>
                    </a:prstGeom>
                  </pic:spPr>
                </pic:pic>
              </a:graphicData>
            </a:graphic>
          </wp:inline>
        </w:drawing>
      </w:r>
    </w:p>
    <w:p w14:paraId="379E6467" w14:textId="444C1A49" w:rsidR="00DC750F" w:rsidRPr="00D07690" w:rsidRDefault="009073F2" w:rsidP="009073F2">
      <w:pPr>
        <w:spacing w:before="120" w:after="120" w:line="360" w:lineRule="auto"/>
        <w:rPr>
          <w:b/>
          <w:bCs/>
          <w:sz w:val="32"/>
          <w:szCs w:val="32"/>
        </w:rPr>
      </w:pPr>
      <w:r w:rsidRPr="00D07690">
        <w:rPr>
          <w:b/>
          <w:bCs/>
          <w:sz w:val="32"/>
          <w:szCs w:val="32"/>
        </w:rPr>
        <w:t>3.Mua sách</w:t>
      </w:r>
    </w:p>
    <w:p w14:paraId="70FB5FA6" w14:textId="77777777" w:rsidR="009073F2" w:rsidRPr="00D07690" w:rsidRDefault="009073F2" w:rsidP="009073F2">
      <w:pPr>
        <w:spacing w:before="120" w:after="120" w:line="360" w:lineRule="auto"/>
        <w:rPr>
          <w:sz w:val="32"/>
          <w:szCs w:val="32"/>
        </w:rPr>
      </w:pPr>
      <w:r w:rsidRPr="00D07690">
        <w:rPr>
          <w:sz w:val="32"/>
          <w:szCs w:val="32"/>
        </w:rPr>
        <w:t>-Người dùng chọn loại sách cần tìm</w:t>
      </w:r>
    </w:p>
    <w:p w14:paraId="36992E33" w14:textId="0E7C68EF" w:rsidR="009073F2" w:rsidRPr="00D07690" w:rsidRDefault="009073F2" w:rsidP="009073F2">
      <w:pPr>
        <w:spacing w:before="120" w:after="120" w:line="360" w:lineRule="auto"/>
        <w:rPr>
          <w:sz w:val="32"/>
          <w:szCs w:val="32"/>
        </w:rPr>
      </w:pPr>
      <w:r w:rsidRPr="00D07690">
        <w:rPr>
          <w:sz w:val="32"/>
          <w:szCs w:val="32"/>
        </w:rPr>
        <w:t>-Nhấn vào số lượng cần mua, khi thêm số lượng hệ thống sẽ tự đông thêm vào giỏ</w:t>
      </w:r>
    </w:p>
    <w:p w14:paraId="42132B84" w14:textId="77777777" w:rsidR="009073F2" w:rsidRDefault="009073F2">
      <w:pPr>
        <w:spacing w:before="120" w:after="120" w:line="360" w:lineRule="auto"/>
        <w:rPr>
          <w:sz w:val="26"/>
          <w:szCs w:val="26"/>
        </w:rPr>
        <w:sectPr w:rsidR="009073F2" w:rsidSect="009073F2">
          <w:type w:val="continuous"/>
          <w:pgSz w:w="11907" w:h="16839"/>
          <w:pgMar w:top="1440" w:right="1077" w:bottom="1440" w:left="1077" w:header="737" w:footer="737" w:gutter="0"/>
          <w:pgNumType w:start="1"/>
          <w:cols w:space="720"/>
          <w:titlePg/>
        </w:sectPr>
      </w:pPr>
    </w:p>
    <w:p w14:paraId="23D31BF1" w14:textId="73D80A61" w:rsidR="00DC750F" w:rsidRDefault="00DC750F">
      <w:pPr>
        <w:spacing w:before="120" w:after="120" w:line="360" w:lineRule="auto"/>
        <w:rPr>
          <w:sz w:val="26"/>
          <w:szCs w:val="26"/>
        </w:rPr>
      </w:pPr>
      <w:r>
        <w:rPr>
          <w:noProof/>
        </w:rPr>
        <w:lastRenderedPageBreak/>
        <w:drawing>
          <wp:inline distT="0" distB="0" distL="0" distR="0" wp14:anchorId="619920E8" wp14:editId="4969A0D2">
            <wp:extent cx="1938528" cy="358425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8528" cy="3584256"/>
                    </a:xfrm>
                    <a:prstGeom prst="rect">
                      <a:avLst/>
                    </a:prstGeom>
                  </pic:spPr>
                </pic:pic>
              </a:graphicData>
            </a:graphic>
          </wp:inline>
        </w:drawing>
      </w:r>
    </w:p>
    <w:p w14:paraId="7FB693DA" w14:textId="77777777" w:rsidR="009073F2" w:rsidRDefault="00DC750F">
      <w:pPr>
        <w:spacing w:before="120" w:after="120" w:line="360" w:lineRule="auto"/>
        <w:rPr>
          <w:sz w:val="26"/>
          <w:szCs w:val="26"/>
        </w:rPr>
      </w:pPr>
      <w:r>
        <w:rPr>
          <w:noProof/>
        </w:rPr>
        <w:drawing>
          <wp:inline distT="0" distB="0" distL="0" distR="0" wp14:anchorId="11F086FF" wp14:editId="3353EF88">
            <wp:extent cx="1954283" cy="3633746"/>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6275" cy="3656044"/>
                    </a:xfrm>
                    <a:prstGeom prst="rect">
                      <a:avLst/>
                    </a:prstGeom>
                  </pic:spPr>
                </pic:pic>
              </a:graphicData>
            </a:graphic>
          </wp:inline>
        </w:drawing>
      </w:r>
    </w:p>
    <w:p w14:paraId="0E0A064B" w14:textId="5040E983" w:rsidR="005B32B6" w:rsidRDefault="005B32B6">
      <w:pPr>
        <w:spacing w:before="120" w:after="120" w:line="360" w:lineRule="auto"/>
        <w:rPr>
          <w:sz w:val="26"/>
          <w:szCs w:val="26"/>
        </w:rPr>
        <w:sectPr w:rsidR="005B32B6" w:rsidSect="005B32B6">
          <w:type w:val="continuous"/>
          <w:pgSz w:w="11907" w:h="16839"/>
          <w:pgMar w:top="1440" w:right="1077" w:bottom="1440" w:left="1077" w:header="737" w:footer="737" w:gutter="0"/>
          <w:pgNumType w:start="1"/>
          <w:cols w:num="2" w:space="720"/>
          <w:titlePg/>
        </w:sectPr>
      </w:pPr>
    </w:p>
    <w:p w14:paraId="3C1FDCF0" w14:textId="744B7665" w:rsidR="005B32B6" w:rsidRDefault="005B32B6">
      <w:pPr>
        <w:spacing w:before="120" w:after="120" w:line="360" w:lineRule="auto"/>
        <w:rPr>
          <w:sz w:val="26"/>
          <w:szCs w:val="26"/>
        </w:rPr>
      </w:pPr>
    </w:p>
    <w:p w14:paraId="185C716F" w14:textId="77777777" w:rsidR="005B32B6" w:rsidRDefault="005B32B6">
      <w:pPr>
        <w:spacing w:before="120" w:after="120" w:line="360" w:lineRule="auto"/>
        <w:rPr>
          <w:sz w:val="26"/>
          <w:szCs w:val="26"/>
        </w:rPr>
      </w:pPr>
    </w:p>
    <w:p w14:paraId="34060FCE" w14:textId="77777777" w:rsidR="005B32B6" w:rsidRPr="00D07690" w:rsidRDefault="005B32B6" w:rsidP="005B32B6">
      <w:pPr>
        <w:spacing w:before="120" w:after="120" w:line="276" w:lineRule="auto"/>
        <w:rPr>
          <w:b/>
          <w:bCs/>
          <w:sz w:val="32"/>
          <w:szCs w:val="32"/>
        </w:rPr>
      </w:pPr>
      <w:r w:rsidRPr="00D07690">
        <w:rPr>
          <w:b/>
          <w:bCs/>
          <w:sz w:val="32"/>
          <w:szCs w:val="32"/>
        </w:rPr>
        <w:t>4.Thanh toán</w:t>
      </w:r>
    </w:p>
    <w:p w14:paraId="2314C392" w14:textId="6EFA8F77" w:rsidR="005B32B6" w:rsidRPr="005B32B6" w:rsidRDefault="005B32B6" w:rsidP="005B32B6">
      <w:pPr>
        <w:spacing w:before="120" w:after="120" w:line="276" w:lineRule="auto"/>
        <w:rPr>
          <w:sz w:val="32"/>
          <w:szCs w:val="32"/>
        </w:rPr>
      </w:pPr>
      <w:r w:rsidRPr="005B32B6">
        <w:rPr>
          <w:sz w:val="32"/>
          <w:szCs w:val="32"/>
        </w:rPr>
        <w:t>-Sau khi đặt hàng người dùng click “ thanh toán”</w:t>
      </w:r>
    </w:p>
    <w:p w14:paraId="6A897F7C" w14:textId="5E11E13B" w:rsidR="005B32B6" w:rsidRPr="005B32B6" w:rsidRDefault="005B32B6" w:rsidP="005B32B6">
      <w:pPr>
        <w:spacing w:before="120" w:after="120" w:line="276" w:lineRule="auto"/>
        <w:rPr>
          <w:sz w:val="32"/>
          <w:szCs w:val="32"/>
        </w:rPr>
        <w:sectPr w:rsidR="005B32B6" w:rsidRPr="005B32B6" w:rsidSect="005B32B6">
          <w:type w:val="continuous"/>
          <w:pgSz w:w="11907" w:h="16839"/>
          <w:pgMar w:top="1440" w:right="1077" w:bottom="1440" w:left="1077" w:header="737" w:footer="737" w:gutter="0"/>
          <w:pgNumType w:start="1"/>
          <w:cols w:space="720"/>
          <w:titlePg/>
        </w:sectPr>
      </w:pPr>
      <w:r w:rsidRPr="005B32B6">
        <w:rPr>
          <w:sz w:val="32"/>
          <w:szCs w:val="32"/>
        </w:rPr>
        <w:t>-Hệ thống sẽ xuất hóa đơn, người  dùng ấn vào nút đặt hàng sẽ đặt hàng thành công</w:t>
      </w:r>
    </w:p>
    <w:p w14:paraId="316B315A" w14:textId="74793F97" w:rsidR="00DC750F" w:rsidRDefault="00DC750F">
      <w:pPr>
        <w:spacing w:before="120" w:after="120" w:line="360" w:lineRule="auto"/>
        <w:rPr>
          <w:sz w:val="26"/>
          <w:szCs w:val="26"/>
        </w:rPr>
      </w:pPr>
      <w:r>
        <w:rPr>
          <w:noProof/>
        </w:rPr>
        <w:lastRenderedPageBreak/>
        <w:drawing>
          <wp:inline distT="0" distB="0" distL="0" distR="0" wp14:anchorId="57608E8F" wp14:editId="31789D06">
            <wp:extent cx="2576223" cy="48304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2752" cy="4861411"/>
                    </a:xfrm>
                    <a:prstGeom prst="rect">
                      <a:avLst/>
                    </a:prstGeom>
                  </pic:spPr>
                </pic:pic>
              </a:graphicData>
            </a:graphic>
          </wp:inline>
        </w:drawing>
      </w:r>
    </w:p>
    <w:p w14:paraId="1DC6C261" w14:textId="4B92FF41" w:rsidR="003209A1" w:rsidRDefault="003209A1">
      <w:pPr>
        <w:spacing w:after="200" w:line="276" w:lineRule="auto"/>
        <w:rPr>
          <w:sz w:val="26"/>
          <w:szCs w:val="26"/>
        </w:rPr>
      </w:pPr>
    </w:p>
    <w:p w14:paraId="615744B7" w14:textId="6BF41418" w:rsidR="009F78D7" w:rsidRDefault="009F78D7">
      <w:pPr>
        <w:spacing w:after="200" w:line="276" w:lineRule="auto"/>
        <w:rPr>
          <w:sz w:val="26"/>
          <w:szCs w:val="26"/>
        </w:rPr>
      </w:pPr>
    </w:p>
    <w:p w14:paraId="3FCD7324" w14:textId="3C27AC9C" w:rsidR="009F78D7" w:rsidRDefault="009F78D7" w:rsidP="009F78D7">
      <w:pPr>
        <w:pStyle w:val="Heading1"/>
        <w:spacing w:before="240" w:after="240"/>
        <w:rPr>
          <w:rFonts w:ascii="Times New Roman" w:hAnsi="Times New Roman"/>
          <w:sz w:val="40"/>
          <w:szCs w:val="40"/>
        </w:rPr>
      </w:pPr>
      <w:r>
        <w:rPr>
          <w:rFonts w:ascii="Times New Roman" w:hAnsi="Times New Roman"/>
          <w:sz w:val="40"/>
          <w:szCs w:val="40"/>
        </w:rPr>
        <w:t xml:space="preserve">Chương 5: </w:t>
      </w:r>
      <w:r>
        <w:rPr>
          <w:rFonts w:ascii="Times New Roman" w:hAnsi="Times New Roman"/>
          <w:sz w:val="40"/>
          <w:szCs w:val="40"/>
        </w:rPr>
        <w:t>Phân chia công việc</w:t>
      </w:r>
    </w:p>
    <w:p w14:paraId="5915B35D" w14:textId="031D8A26" w:rsidR="009F78D7" w:rsidRDefault="009F78D7" w:rsidP="009F78D7">
      <w:pPr>
        <w:rPr>
          <w:sz w:val="32"/>
          <w:szCs w:val="32"/>
        </w:rPr>
      </w:pPr>
      <w:r>
        <w:rPr>
          <w:sz w:val="32"/>
          <w:szCs w:val="32"/>
        </w:rPr>
        <w:t>Dương Văn Tư: Thiết kế cơ sở dữ liệu, chức năng thanh toán, chức năng thêm vào giỏ hàng, trang chủ hiển thị sách, chức năng thêm sách, chức năng trạng thái hóa đơn, chức năng đăng nhập</w:t>
      </w:r>
      <w:r w:rsidR="006C2190">
        <w:rPr>
          <w:sz w:val="32"/>
          <w:szCs w:val="32"/>
        </w:rPr>
        <w:t>, fragment</w:t>
      </w:r>
      <w:r w:rsidR="00E052BD">
        <w:rPr>
          <w:sz w:val="32"/>
          <w:szCs w:val="32"/>
        </w:rPr>
        <w:t>.</w:t>
      </w:r>
    </w:p>
    <w:p w14:paraId="094A553B" w14:textId="03B47F05" w:rsidR="009F78D7" w:rsidRDefault="009F78D7" w:rsidP="009F78D7">
      <w:pPr>
        <w:rPr>
          <w:sz w:val="32"/>
          <w:szCs w:val="32"/>
        </w:rPr>
      </w:pPr>
    </w:p>
    <w:p w14:paraId="3E799A57" w14:textId="2CDD4303" w:rsidR="009F78D7" w:rsidRDefault="009F78D7" w:rsidP="009F78D7">
      <w:pPr>
        <w:rPr>
          <w:sz w:val="32"/>
          <w:szCs w:val="32"/>
        </w:rPr>
      </w:pPr>
      <w:r>
        <w:rPr>
          <w:sz w:val="32"/>
          <w:szCs w:val="32"/>
        </w:rPr>
        <w:t>Huỳnh Nguyễn Bắc Giang: Thiết kế giao diện, chức năng đăng ký tài khoản, validation, chi tiết sách, chức năng chỉnh sửa thông tin cá nhân, chức năng xác nhận tài khoản đăng ký bằng Gmail.</w:t>
      </w:r>
    </w:p>
    <w:p w14:paraId="3F609B3D" w14:textId="78304222" w:rsidR="006C2190" w:rsidRDefault="006C2190" w:rsidP="009F78D7">
      <w:pPr>
        <w:rPr>
          <w:sz w:val="32"/>
          <w:szCs w:val="32"/>
        </w:rPr>
      </w:pPr>
    </w:p>
    <w:p w14:paraId="6E65FD6C" w14:textId="1F499345" w:rsidR="006C2190" w:rsidRDefault="006C2190" w:rsidP="009F78D7">
      <w:pPr>
        <w:rPr>
          <w:sz w:val="32"/>
          <w:szCs w:val="32"/>
        </w:rPr>
      </w:pPr>
      <w:r>
        <w:rPr>
          <w:sz w:val="32"/>
          <w:szCs w:val="32"/>
        </w:rPr>
        <w:t xml:space="preserve">Nguyễn Lê Anh Tuấn: Tạo fragment và animation ban đầu. </w:t>
      </w:r>
    </w:p>
    <w:p w14:paraId="4F770984" w14:textId="24B4F0E9" w:rsidR="006C2190" w:rsidRDefault="006C2190" w:rsidP="009F78D7">
      <w:pPr>
        <w:rPr>
          <w:sz w:val="32"/>
          <w:szCs w:val="32"/>
        </w:rPr>
      </w:pPr>
    </w:p>
    <w:p w14:paraId="4C8AD9F5" w14:textId="6B7859E5" w:rsidR="006C2190" w:rsidRPr="009F78D7" w:rsidRDefault="006C2190" w:rsidP="009F78D7">
      <w:pPr>
        <w:rPr>
          <w:sz w:val="32"/>
          <w:szCs w:val="32"/>
        </w:rPr>
      </w:pPr>
      <w:r>
        <w:rPr>
          <w:sz w:val="32"/>
          <w:szCs w:val="32"/>
        </w:rPr>
        <w:t>Võ Minh Tiến</w:t>
      </w:r>
      <w:r w:rsidR="00E052BD">
        <w:rPr>
          <w:sz w:val="32"/>
          <w:szCs w:val="32"/>
        </w:rPr>
        <w:t xml:space="preserve">, </w:t>
      </w:r>
      <w:r w:rsidR="00E052BD">
        <w:rPr>
          <w:sz w:val="32"/>
          <w:szCs w:val="32"/>
        </w:rPr>
        <w:t>Nguyễn Trung Dũng:</w:t>
      </w:r>
      <w:r w:rsidR="00E052BD">
        <w:rPr>
          <w:sz w:val="32"/>
          <w:szCs w:val="32"/>
        </w:rPr>
        <w:t xml:space="preserve"> Làm báo cáo</w:t>
      </w:r>
    </w:p>
    <w:p w14:paraId="0DB3C0FA" w14:textId="77777777" w:rsidR="009F78D7" w:rsidRDefault="009F78D7">
      <w:pPr>
        <w:spacing w:after="200" w:line="276" w:lineRule="auto"/>
        <w:rPr>
          <w:sz w:val="26"/>
          <w:szCs w:val="26"/>
        </w:rPr>
      </w:pPr>
    </w:p>
    <w:p w14:paraId="7EC42685" w14:textId="77777777" w:rsidR="005B32B6" w:rsidRDefault="005B32B6">
      <w:pPr>
        <w:spacing w:after="200" w:line="276" w:lineRule="auto"/>
        <w:rPr>
          <w:b/>
          <w:sz w:val="40"/>
          <w:szCs w:val="40"/>
        </w:rPr>
      </w:pPr>
    </w:p>
    <w:p w14:paraId="48B17FF8" w14:textId="051B242A" w:rsidR="003209A1" w:rsidRDefault="003C1790">
      <w:pPr>
        <w:pStyle w:val="Heading1"/>
        <w:spacing w:before="240" w:after="240"/>
        <w:rPr>
          <w:rFonts w:ascii="Times New Roman" w:hAnsi="Times New Roman"/>
          <w:sz w:val="40"/>
          <w:szCs w:val="40"/>
        </w:rPr>
      </w:pPr>
      <w:bookmarkStart w:id="12" w:name="_heading=h.1ksv4uv" w:colFirst="0" w:colLast="0"/>
      <w:bookmarkEnd w:id="12"/>
      <w:r>
        <w:rPr>
          <w:rFonts w:ascii="Times New Roman" w:hAnsi="Times New Roman"/>
          <w:sz w:val="40"/>
          <w:szCs w:val="40"/>
        </w:rPr>
        <w:t xml:space="preserve">Chương </w:t>
      </w:r>
      <w:r w:rsidR="006C2190">
        <w:rPr>
          <w:rFonts w:ascii="Times New Roman" w:hAnsi="Times New Roman"/>
          <w:sz w:val="40"/>
          <w:szCs w:val="40"/>
        </w:rPr>
        <w:t>6</w:t>
      </w:r>
      <w:r>
        <w:rPr>
          <w:rFonts w:ascii="Times New Roman" w:hAnsi="Times New Roman"/>
          <w:sz w:val="40"/>
          <w:szCs w:val="40"/>
        </w:rPr>
        <w:t>: Kết luận và tự đánh giá</w:t>
      </w:r>
    </w:p>
    <w:p w14:paraId="5C873983" w14:textId="77777777" w:rsidR="003209A1" w:rsidRPr="00D07690" w:rsidRDefault="003C1790">
      <w:pPr>
        <w:numPr>
          <w:ilvl w:val="0"/>
          <w:numId w:val="7"/>
        </w:numPr>
        <w:spacing w:before="120" w:after="120" w:line="360" w:lineRule="auto"/>
        <w:rPr>
          <w:b/>
          <w:bCs/>
          <w:color w:val="000000"/>
          <w:sz w:val="32"/>
          <w:szCs w:val="32"/>
        </w:rPr>
      </w:pPr>
      <w:bookmarkStart w:id="13" w:name="_heading=h.44sinio" w:colFirst="0" w:colLast="0"/>
      <w:bookmarkEnd w:id="13"/>
      <w:r w:rsidRPr="00D07690">
        <w:rPr>
          <w:b/>
          <w:bCs/>
          <w:color w:val="000000"/>
          <w:sz w:val="32"/>
          <w:szCs w:val="32"/>
        </w:rPr>
        <w:t>Tự đánh giá về các ưu điểm của mình khi làm bài tập này</w:t>
      </w:r>
    </w:p>
    <w:p w14:paraId="4AB6506C" w14:textId="77777777" w:rsidR="003209A1" w:rsidRPr="00D07690" w:rsidRDefault="003C1790">
      <w:pPr>
        <w:numPr>
          <w:ilvl w:val="1"/>
          <w:numId w:val="7"/>
        </w:numPr>
        <w:spacing w:before="120" w:after="120" w:line="360" w:lineRule="auto"/>
        <w:rPr>
          <w:b/>
          <w:bCs/>
          <w:color w:val="000000"/>
          <w:sz w:val="32"/>
          <w:szCs w:val="32"/>
        </w:rPr>
      </w:pPr>
      <w:r w:rsidRPr="00D07690">
        <w:rPr>
          <w:b/>
          <w:bCs/>
          <w:color w:val="000000"/>
          <w:sz w:val="32"/>
          <w:szCs w:val="32"/>
        </w:rPr>
        <w:t>Về kiến thức</w:t>
      </w:r>
    </w:p>
    <w:p w14:paraId="4F382669" w14:textId="64CFFEC2" w:rsidR="003209A1" w:rsidRPr="00D07690" w:rsidRDefault="003C1790">
      <w:pPr>
        <w:spacing w:before="120" w:after="120" w:line="360" w:lineRule="auto"/>
        <w:rPr>
          <w:sz w:val="32"/>
          <w:szCs w:val="32"/>
        </w:rPr>
      </w:pPr>
      <w:r w:rsidRPr="00D07690">
        <w:rPr>
          <w:sz w:val="32"/>
          <w:szCs w:val="32"/>
        </w:rPr>
        <w:t xml:space="preserve">Qua quá trình học các kiến thức trên lớp cũng như làm bài tập này, em đã nắm vững hơn các kiến thức về : </w:t>
      </w:r>
    </w:p>
    <w:p w14:paraId="6E936729" w14:textId="77777777" w:rsidR="00D07690" w:rsidRPr="00D07690" w:rsidRDefault="005B32B6" w:rsidP="005B32B6">
      <w:pPr>
        <w:pStyle w:val="ListParagraph"/>
        <w:numPr>
          <w:ilvl w:val="0"/>
          <w:numId w:val="10"/>
        </w:numPr>
        <w:spacing w:before="120" w:after="120" w:line="360" w:lineRule="auto"/>
        <w:rPr>
          <w:sz w:val="32"/>
          <w:szCs w:val="32"/>
        </w:rPr>
      </w:pPr>
      <w:r w:rsidRPr="00D07690">
        <w:rPr>
          <w:sz w:val="32"/>
          <w:szCs w:val="32"/>
        </w:rPr>
        <w:t>Hiểu rõ hơn về cách xây dựng 1 chương trình trên nền tảng mobile</w:t>
      </w:r>
    </w:p>
    <w:p w14:paraId="1A6D55FC" w14:textId="0F72EFA5" w:rsidR="005B32B6" w:rsidRPr="00D07690" w:rsidRDefault="00D07690" w:rsidP="005B32B6">
      <w:pPr>
        <w:pStyle w:val="ListParagraph"/>
        <w:numPr>
          <w:ilvl w:val="0"/>
          <w:numId w:val="10"/>
        </w:numPr>
        <w:spacing w:before="120" w:after="120" w:line="360" w:lineRule="auto"/>
        <w:rPr>
          <w:sz w:val="32"/>
          <w:szCs w:val="32"/>
        </w:rPr>
      </w:pPr>
      <w:r w:rsidRPr="00D07690">
        <w:rPr>
          <w:sz w:val="32"/>
          <w:szCs w:val="32"/>
        </w:rPr>
        <w:t>Nắm được cách thiết kể xử lí</w:t>
      </w:r>
      <w:r w:rsidR="005B32B6" w:rsidRPr="00D07690">
        <w:rPr>
          <w:sz w:val="32"/>
          <w:szCs w:val="32"/>
        </w:rPr>
        <w:t xml:space="preserve"> </w:t>
      </w:r>
    </w:p>
    <w:p w14:paraId="1BB9A4F2" w14:textId="0D03C602" w:rsidR="003209A1" w:rsidRPr="00D07690" w:rsidRDefault="003C1790">
      <w:pPr>
        <w:numPr>
          <w:ilvl w:val="1"/>
          <w:numId w:val="7"/>
        </w:numPr>
        <w:spacing w:after="120" w:line="360" w:lineRule="auto"/>
        <w:rPr>
          <w:b/>
          <w:bCs/>
          <w:color w:val="000000"/>
          <w:sz w:val="32"/>
          <w:szCs w:val="32"/>
        </w:rPr>
      </w:pPr>
      <w:r w:rsidRPr="00D07690">
        <w:rPr>
          <w:b/>
          <w:bCs/>
          <w:color w:val="000000"/>
          <w:sz w:val="32"/>
          <w:szCs w:val="32"/>
        </w:rPr>
        <w:t>Về kinh nghiệm</w:t>
      </w:r>
    </w:p>
    <w:p w14:paraId="3BF98698" w14:textId="77777777" w:rsidR="003209A1" w:rsidRPr="00D07690" w:rsidRDefault="003C1790">
      <w:pPr>
        <w:numPr>
          <w:ilvl w:val="0"/>
          <w:numId w:val="3"/>
        </w:numPr>
        <w:spacing w:before="120" w:after="120" w:line="360" w:lineRule="auto"/>
        <w:rPr>
          <w:color w:val="000000"/>
          <w:sz w:val="32"/>
          <w:szCs w:val="32"/>
        </w:rPr>
      </w:pPr>
      <w:r w:rsidRPr="00D07690">
        <w:rPr>
          <w:color w:val="000000"/>
          <w:sz w:val="32"/>
          <w:szCs w:val="32"/>
        </w:rPr>
        <w:t>Lập kế hoạch, sắp xếp thời gian hợp lý để hoàn thành các mục của bài tập.</w:t>
      </w:r>
    </w:p>
    <w:p w14:paraId="6EAD5546" w14:textId="77777777" w:rsidR="003209A1" w:rsidRPr="00D07690" w:rsidRDefault="003C1790">
      <w:pPr>
        <w:numPr>
          <w:ilvl w:val="0"/>
          <w:numId w:val="3"/>
        </w:numPr>
        <w:spacing w:before="120" w:line="360" w:lineRule="auto"/>
        <w:rPr>
          <w:color w:val="000000"/>
          <w:sz w:val="32"/>
          <w:szCs w:val="32"/>
        </w:rPr>
      </w:pPr>
      <w:r w:rsidRPr="00D07690">
        <w:rPr>
          <w:color w:val="000000"/>
          <w:sz w:val="32"/>
          <w:szCs w:val="32"/>
        </w:rPr>
        <w:t>Thiết kế được một số giao diện cơ bản.</w:t>
      </w:r>
    </w:p>
    <w:p w14:paraId="0AAD5964" w14:textId="77777777" w:rsidR="003209A1" w:rsidRPr="00D07690" w:rsidRDefault="003C1790">
      <w:pPr>
        <w:numPr>
          <w:ilvl w:val="0"/>
          <w:numId w:val="3"/>
        </w:numPr>
        <w:spacing w:line="360" w:lineRule="auto"/>
        <w:rPr>
          <w:color w:val="000000"/>
          <w:sz w:val="32"/>
          <w:szCs w:val="32"/>
        </w:rPr>
      </w:pPr>
      <w:r w:rsidRPr="00D07690">
        <w:rPr>
          <w:color w:val="000000"/>
          <w:sz w:val="32"/>
          <w:szCs w:val="32"/>
        </w:rPr>
        <w:t>Kỹ năng phân tích, lên ý tưởng cho bài tập mình làm.</w:t>
      </w:r>
    </w:p>
    <w:p w14:paraId="374B07A7" w14:textId="77777777" w:rsidR="003209A1" w:rsidRPr="00D07690" w:rsidRDefault="003C1790">
      <w:pPr>
        <w:numPr>
          <w:ilvl w:val="0"/>
          <w:numId w:val="7"/>
        </w:numPr>
        <w:spacing w:after="120" w:line="360" w:lineRule="auto"/>
        <w:rPr>
          <w:b/>
          <w:bCs/>
          <w:color w:val="000000"/>
          <w:sz w:val="32"/>
          <w:szCs w:val="32"/>
        </w:rPr>
      </w:pPr>
      <w:bookmarkStart w:id="14" w:name="_heading=h.2jxsxqh" w:colFirst="0" w:colLast="0"/>
      <w:bookmarkEnd w:id="14"/>
      <w:r w:rsidRPr="00D07690">
        <w:rPr>
          <w:b/>
          <w:bCs/>
          <w:color w:val="000000"/>
          <w:sz w:val="32"/>
          <w:szCs w:val="32"/>
        </w:rPr>
        <w:t>Tự đánh giá về các nhược điểm của mình khi làm bài tập này</w:t>
      </w:r>
    </w:p>
    <w:p w14:paraId="1C6D2077" w14:textId="6BD02931" w:rsidR="003209A1" w:rsidRPr="00D07690" w:rsidRDefault="003C1790" w:rsidP="005B32B6">
      <w:pPr>
        <w:numPr>
          <w:ilvl w:val="1"/>
          <w:numId w:val="7"/>
        </w:numPr>
        <w:spacing w:before="120" w:after="120" w:line="360" w:lineRule="auto"/>
        <w:rPr>
          <w:b/>
          <w:bCs/>
          <w:color w:val="000000"/>
          <w:sz w:val="32"/>
          <w:szCs w:val="32"/>
        </w:rPr>
      </w:pPr>
      <w:r w:rsidRPr="00D07690">
        <w:rPr>
          <w:b/>
          <w:bCs/>
          <w:color w:val="000000"/>
          <w:sz w:val="32"/>
          <w:szCs w:val="32"/>
        </w:rPr>
        <w:t>Nêu các điểm c</w:t>
      </w:r>
      <w:r w:rsidR="005B32B6" w:rsidRPr="00D07690">
        <w:rPr>
          <w:b/>
          <w:bCs/>
          <w:color w:val="000000"/>
          <w:sz w:val="32"/>
          <w:szCs w:val="32"/>
        </w:rPr>
        <w:t>òn</w:t>
      </w:r>
      <w:r w:rsidRPr="00D07690">
        <w:rPr>
          <w:b/>
          <w:bCs/>
          <w:color w:val="000000"/>
          <w:sz w:val="32"/>
          <w:szCs w:val="32"/>
        </w:rPr>
        <w:t xml:space="preserve"> sai, lỗi chưa khắc phục được</w:t>
      </w:r>
    </w:p>
    <w:p w14:paraId="21832B55" w14:textId="77777777" w:rsidR="003209A1" w:rsidRPr="00D07690" w:rsidRDefault="003C1790">
      <w:pPr>
        <w:numPr>
          <w:ilvl w:val="0"/>
          <w:numId w:val="3"/>
        </w:numPr>
        <w:spacing w:line="360" w:lineRule="auto"/>
        <w:rPr>
          <w:color w:val="000000"/>
          <w:sz w:val="32"/>
          <w:szCs w:val="32"/>
        </w:rPr>
      </w:pPr>
      <w:r w:rsidRPr="00D07690">
        <w:rPr>
          <w:color w:val="000000"/>
          <w:sz w:val="32"/>
          <w:szCs w:val="32"/>
        </w:rPr>
        <w:t>Các mô hình của hệ thống vẫn chưa được tối ưu.</w:t>
      </w:r>
    </w:p>
    <w:p w14:paraId="402214E6" w14:textId="77777777" w:rsidR="003209A1" w:rsidRPr="00D07690" w:rsidRDefault="003C1790">
      <w:pPr>
        <w:numPr>
          <w:ilvl w:val="1"/>
          <w:numId w:val="7"/>
        </w:numPr>
        <w:spacing w:after="120" w:line="360" w:lineRule="auto"/>
        <w:rPr>
          <w:b/>
          <w:bCs/>
          <w:color w:val="000000"/>
          <w:sz w:val="32"/>
          <w:szCs w:val="32"/>
        </w:rPr>
      </w:pPr>
      <w:r w:rsidRPr="00D07690">
        <w:rPr>
          <w:b/>
          <w:bCs/>
          <w:color w:val="000000"/>
          <w:sz w:val="32"/>
          <w:szCs w:val="32"/>
        </w:rPr>
        <w:t>Nêu các nhận xét nhược điểm về kiến thức và kỹ năng của mình</w:t>
      </w:r>
    </w:p>
    <w:p w14:paraId="76889E28" w14:textId="77777777" w:rsidR="003209A1" w:rsidRPr="00D07690" w:rsidRDefault="003C1790">
      <w:pPr>
        <w:numPr>
          <w:ilvl w:val="0"/>
          <w:numId w:val="3"/>
        </w:numPr>
        <w:spacing w:before="120" w:line="360" w:lineRule="auto"/>
        <w:rPr>
          <w:color w:val="000000"/>
          <w:sz w:val="32"/>
          <w:szCs w:val="32"/>
        </w:rPr>
      </w:pPr>
      <w:r w:rsidRPr="00D07690">
        <w:rPr>
          <w:color w:val="000000"/>
          <w:sz w:val="32"/>
          <w:szCs w:val="32"/>
        </w:rPr>
        <w:t>Tìm kiếm thông tin, lên ý tưởng về hệ thống vẫn chưa phong phú và thực tế.</w:t>
      </w:r>
    </w:p>
    <w:p w14:paraId="12E6CF76" w14:textId="77777777" w:rsidR="003209A1" w:rsidRPr="00D07690" w:rsidRDefault="003C1790">
      <w:pPr>
        <w:numPr>
          <w:ilvl w:val="0"/>
          <w:numId w:val="3"/>
        </w:numPr>
        <w:spacing w:line="360" w:lineRule="auto"/>
        <w:rPr>
          <w:color w:val="000000"/>
          <w:sz w:val="32"/>
          <w:szCs w:val="32"/>
        </w:rPr>
      </w:pPr>
      <w:r w:rsidRPr="00D07690">
        <w:rPr>
          <w:color w:val="000000"/>
          <w:sz w:val="32"/>
          <w:szCs w:val="32"/>
        </w:rPr>
        <w:t>Nếu có nhiều thời gian hơn, hiểu sâu hơn về phân tích thiết kế hệ thống, sẽ làm nhiều chức năng cho hệ thống với các mức cụ thể và chi tiết.</w:t>
      </w:r>
    </w:p>
    <w:p w14:paraId="26DDA117" w14:textId="77777777" w:rsidR="003209A1" w:rsidRDefault="003C1790">
      <w:pPr>
        <w:spacing w:before="120" w:after="120" w:line="360" w:lineRule="auto"/>
        <w:jc w:val="center"/>
        <w:rPr>
          <w:sz w:val="26"/>
          <w:szCs w:val="26"/>
        </w:rPr>
      </w:pPr>
      <w:bookmarkStart w:id="15" w:name="_heading=h.z337ya" w:colFirst="0" w:colLast="0"/>
      <w:bookmarkEnd w:id="15"/>
      <w:r>
        <w:rPr>
          <w:b/>
          <w:sz w:val="26"/>
          <w:szCs w:val="26"/>
        </w:rPr>
        <w:lastRenderedPageBreak/>
        <w:t>HẾT</w:t>
      </w:r>
    </w:p>
    <w:sectPr w:rsidR="003209A1" w:rsidSect="009073F2">
      <w:type w:val="continuous"/>
      <w:pgSz w:w="11907" w:h="16839"/>
      <w:pgMar w:top="1440" w:right="1077" w:bottom="1440" w:left="1077" w:header="737"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92E67" w14:textId="77777777" w:rsidR="007310D7" w:rsidRDefault="007310D7">
      <w:r>
        <w:separator/>
      </w:r>
    </w:p>
  </w:endnote>
  <w:endnote w:type="continuationSeparator" w:id="0">
    <w:p w14:paraId="060401B0" w14:textId="77777777" w:rsidR="007310D7" w:rsidRDefault="00731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I-Time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E014F" w14:textId="77777777" w:rsidR="003209A1" w:rsidRDefault="003C1790">
    <w:pPr>
      <w:tabs>
        <w:tab w:val="center" w:pos="4680"/>
        <w:tab w:val="right" w:pos="9360"/>
      </w:tabs>
      <w:jc w:val="center"/>
      <w:rPr>
        <w:color w:val="000000"/>
      </w:rPr>
    </w:pPr>
    <w:r>
      <w:rPr>
        <w:color w:val="000000"/>
      </w:rPr>
      <w:t xml:space="preserve">Trang </w:t>
    </w:r>
    <w:r>
      <w:rPr>
        <w:b/>
        <w:color w:val="000000"/>
      </w:rPr>
      <w:fldChar w:fldCharType="begin"/>
    </w:r>
    <w:r>
      <w:rPr>
        <w:b/>
        <w:color w:val="000000"/>
      </w:rPr>
      <w:instrText>PAGE</w:instrText>
    </w:r>
    <w:r>
      <w:rPr>
        <w:b/>
        <w:color w:val="000000"/>
      </w:rPr>
      <w:fldChar w:fldCharType="separate"/>
    </w:r>
    <w:r w:rsidR="00830CE6">
      <w:rPr>
        <w:b/>
        <w:noProof/>
        <w:color w:val="000000"/>
      </w:rPr>
      <w:t>2</w:t>
    </w:r>
    <w:r>
      <w:rPr>
        <w:b/>
        <w:color w:val="000000"/>
      </w:rPr>
      <w:fldChar w:fldCharType="end"/>
    </w:r>
    <w:r>
      <w:rPr>
        <w:color w:val="000000"/>
      </w:rPr>
      <w:t>/</w:t>
    </w:r>
    <w:r>
      <w:rPr>
        <w:b/>
        <w:color w:val="000000"/>
      </w:rPr>
      <w:fldChar w:fldCharType="begin"/>
    </w:r>
    <w:r>
      <w:rPr>
        <w:b/>
        <w:color w:val="000000"/>
      </w:rPr>
      <w:instrText>NUMPAGES</w:instrText>
    </w:r>
    <w:r>
      <w:rPr>
        <w:b/>
        <w:color w:val="000000"/>
      </w:rPr>
      <w:fldChar w:fldCharType="separate"/>
    </w:r>
    <w:r w:rsidR="00830CE6">
      <w:rPr>
        <w:b/>
        <w:noProof/>
        <w:color w:val="000000"/>
      </w:rPr>
      <w:t>3</w:t>
    </w:r>
    <w:r>
      <w:rPr>
        <w:b/>
        <w:color w:val="000000"/>
      </w:rPr>
      <w:fldChar w:fldCharType="end"/>
    </w:r>
  </w:p>
  <w:p w14:paraId="5974F629" w14:textId="77777777" w:rsidR="003209A1" w:rsidRDefault="003209A1">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7B930" w14:textId="77777777" w:rsidR="007310D7" w:rsidRDefault="007310D7">
      <w:r>
        <w:separator/>
      </w:r>
    </w:p>
  </w:footnote>
  <w:footnote w:type="continuationSeparator" w:id="0">
    <w:p w14:paraId="05EB4CB1" w14:textId="77777777" w:rsidR="007310D7" w:rsidRDefault="00731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69AF4" w14:textId="25FDF797" w:rsidR="003209A1" w:rsidRDefault="003209A1">
    <w:pPr>
      <w:pBdr>
        <w:bottom w:val="single" w:sz="24" w:space="1" w:color="000000"/>
      </w:pBdr>
      <w:tabs>
        <w:tab w:val="center" w:pos="4680"/>
        <w:tab w:val="right" w:pos="9360"/>
      </w:tabs>
      <w:jc w:val="right"/>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decimal"/>
      <w:lvlText w:val="%1."/>
      <w:lvlJc w:val="left"/>
      <w:pPr>
        <w:ind w:left="480" w:hanging="48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0248C179"/>
    <w:multiLevelType w:val="multilevel"/>
    <w:tmpl w:val="0248C179"/>
    <w:lvl w:ilvl="0">
      <w:start w:val="1"/>
      <w:numFmt w:val="decimal"/>
      <w:lvlText w:val="%1."/>
      <w:lvlJc w:val="left"/>
      <w:pPr>
        <w:ind w:left="482" w:hanging="482"/>
      </w:pPr>
      <w:rPr>
        <w:b/>
      </w:rPr>
    </w:lvl>
    <w:lvl w:ilvl="1">
      <w:start w:val="1"/>
      <w:numFmt w:val="decimal"/>
      <w:lvlText w:val="%1.%2."/>
      <w:lvlJc w:val="left"/>
      <w:pPr>
        <w:ind w:left="766" w:hanging="482"/>
      </w:pPr>
      <w:rPr>
        <w:b/>
      </w:rPr>
    </w:lvl>
    <w:lvl w:ilvl="2">
      <w:start w:val="1"/>
      <w:numFmt w:val="decimal"/>
      <w:lvlText w:val="%1.%2.%3."/>
      <w:lvlJc w:val="left"/>
      <w:pPr>
        <w:ind w:left="1050" w:hanging="482"/>
      </w:pPr>
    </w:lvl>
    <w:lvl w:ilvl="3">
      <w:start w:val="1"/>
      <w:numFmt w:val="decimal"/>
      <w:lvlText w:val="%1.%2.%3.%4."/>
      <w:lvlJc w:val="left"/>
      <w:pPr>
        <w:ind w:left="1334" w:hanging="482"/>
      </w:pPr>
    </w:lvl>
    <w:lvl w:ilvl="4">
      <w:start w:val="1"/>
      <w:numFmt w:val="decimal"/>
      <w:lvlText w:val="%1.%2.%3.%4.%5."/>
      <w:lvlJc w:val="left"/>
      <w:pPr>
        <w:ind w:left="1618" w:hanging="482"/>
      </w:pPr>
    </w:lvl>
    <w:lvl w:ilvl="5">
      <w:start w:val="1"/>
      <w:numFmt w:val="decimal"/>
      <w:lvlText w:val="%1.%2.%3.%4.%5.%6."/>
      <w:lvlJc w:val="left"/>
      <w:pPr>
        <w:ind w:left="1902" w:hanging="482"/>
      </w:pPr>
    </w:lvl>
    <w:lvl w:ilvl="6">
      <w:start w:val="1"/>
      <w:numFmt w:val="decimal"/>
      <w:lvlText w:val="%1.%2.%3.%4.%5.%6.%7."/>
      <w:lvlJc w:val="left"/>
      <w:pPr>
        <w:ind w:left="2186" w:hanging="482"/>
      </w:pPr>
    </w:lvl>
    <w:lvl w:ilvl="7">
      <w:start w:val="1"/>
      <w:numFmt w:val="decimal"/>
      <w:lvlText w:val="%1.%2.%3.%4.%5.%6.%7.%8."/>
      <w:lvlJc w:val="left"/>
      <w:pPr>
        <w:ind w:left="2470" w:hanging="482"/>
      </w:pPr>
    </w:lvl>
    <w:lvl w:ilvl="8">
      <w:start w:val="1"/>
      <w:numFmt w:val="decimal"/>
      <w:lvlText w:val="%1.%2.%3.%4.%5.%6.%7.%8.%9."/>
      <w:lvlJc w:val="left"/>
      <w:pPr>
        <w:ind w:left="2754" w:hanging="482"/>
      </w:pPr>
    </w:lvl>
  </w:abstractNum>
  <w:abstractNum w:abstractNumId="3" w15:restartNumberingAfterBreak="0">
    <w:nsid w:val="0D49AF14"/>
    <w:multiLevelType w:val="singleLevel"/>
    <w:tmpl w:val="0D49AF14"/>
    <w:lvl w:ilvl="0">
      <w:start w:val="1"/>
      <w:numFmt w:val="decimal"/>
      <w:suff w:val="space"/>
      <w:lvlText w:val="%1."/>
      <w:lvlJc w:val="left"/>
    </w:lvl>
  </w:abstractNum>
  <w:abstractNum w:abstractNumId="4" w15:restartNumberingAfterBreak="0">
    <w:nsid w:val="23FB7F12"/>
    <w:multiLevelType w:val="hybridMultilevel"/>
    <w:tmpl w:val="3F72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654F3"/>
    <w:multiLevelType w:val="multilevel"/>
    <w:tmpl w:val="25B654F3"/>
    <w:lvl w:ilvl="0">
      <w:start w:val="1"/>
      <w:numFmt w:val="decimal"/>
      <w:lvlText w:val="%1."/>
      <w:lvlJc w:val="left"/>
      <w:pPr>
        <w:ind w:left="482" w:hanging="482"/>
      </w:pPr>
      <w:rPr>
        <w:b/>
      </w:rPr>
    </w:lvl>
    <w:lvl w:ilvl="1">
      <w:start w:val="1"/>
      <w:numFmt w:val="decimal"/>
      <w:lvlText w:val="%1.%2."/>
      <w:lvlJc w:val="left"/>
      <w:pPr>
        <w:ind w:left="766" w:hanging="482"/>
      </w:pPr>
      <w:rPr>
        <w:b/>
      </w:rPr>
    </w:lvl>
    <w:lvl w:ilvl="2">
      <w:start w:val="1"/>
      <w:numFmt w:val="decimal"/>
      <w:lvlText w:val="%1.%2.%3."/>
      <w:lvlJc w:val="left"/>
      <w:pPr>
        <w:ind w:left="1050" w:hanging="482"/>
      </w:pPr>
      <w:rPr>
        <w:b/>
      </w:rPr>
    </w:lvl>
    <w:lvl w:ilvl="3">
      <w:start w:val="1"/>
      <w:numFmt w:val="decimal"/>
      <w:lvlText w:val="%1.%2.%3.%4."/>
      <w:lvlJc w:val="left"/>
      <w:pPr>
        <w:ind w:left="1334" w:hanging="482"/>
      </w:pPr>
    </w:lvl>
    <w:lvl w:ilvl="4">
      <w:start w:val="1"/>
      <w:numFmt w:val="decimal"/>
      <w:lvlText w:val="%1.%2.%3.%4.%5."/>
      <w:lvlJc w:val="left"/>
      <w:pPr>
        <w:ind w:left="1618" w:hanging="482"/>
      </w:pPr>
    </w:lvl>
    <w:lvl w:ilvl="5">
      <w:start w:val="1"/>
      <w:numFmt w:val="decimal"/>
      <w:lvlText w:val="%1.%2.%3.%4.%5.%6."/>
      <w:lvlJc w:val="left"/>
      <w:pPr>
        <w:ind w:left="1902" w:hanging="482"/>
      </w:pPr>
    </w:lvl>
    <w:lvl w:ilvl="6">
      <w:start w:val="1"/>
      <w:numFmt w:val="decimal"/>
      <w:lvlText w:val="%1.%2.%3.%4.%5.%6.%7."/>
      <w:lvlJc w:val="left"/>
      <w:pPr>
        <w:ind w:left="2186" w:hanging="482"/>
      </w:pPr>
    </w:lvl>
    <w:lvl w:ilvl="7">
      <w:start w:val="1"/>
      <w:numFmt w:val="decimal"/>
      <w:lvlText w:val="%1.%2.%3.%4.%5.%6.%7.%8."/>
      <w:lvlJc w:val="left"/>
      <w:pPr>
        <w:ind w:left="2470" w:hanging="482"/>
      </w:pPr>
    </w:lvl>
    <w:lvl w:ilvl="8">
      <w:start w:val="1"/>
      <w:numFmt w:val="decimal"/>
      <w:lvlText w:val="%1.%2.%3.%4.%5.%6.%7.%8.%9."/>
      <w:lvlJc w:val="left"/>
      <w:pPr>
        <w:ind w:left="2754" w:hanging="482"/>
      </w:pPr>
    </w:lvl>
  </w:abstractNum>
  <w:abstractNum w:abstractNumId="6" w15:restartNumberingAfterBreak="0">
    <w:nsid w:val="2988130A"/>
    <w:multiLevelType w:val="hybridMultilevel"/>
    <w:tmpl w:val="D520D06A"/>
    <w:lvl w:ilvl="0" w:tplc="C1EE72C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44247C"/>
    <w:multiLevelType w:val="hybridMultilevel"/>
    <w:tmpl w:val="DC80AFD0"/>
    <w:lvl w:ilvl="0" w:tplc="93081D1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9ADCABA"/>
    <w:multiLevelType w:val="multilevel"/>
    <w:tmpl w:val="59ADCA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A267A87"/>
    <w:multiLevelType w:val="hybridMultilevel"/>
    <w:tmpl w:val="E4EE4198"/>
    <w:lvl w:ilvl="0" w:tplc="58C27B18">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0A1610"/>
    <w:multiLevelType w:val="hybridMultilevel"/>
    <w:tmpl w:val="25EC2632"/>
    <w:lvl w:ilvl="0" w:tplc="46908A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72183CF9"/>
    <w:multiLevelType w:val="multilevel"/>
    <w:tmpl w:val="72183CF9"/>
    <w:lvl w:ilvl="0">
      <w:start w:val="1"/>
      <w:numFmt w:val="decimal"/>
      <w:lvlText w:val="%1."/>
      <w:lvlJc w:val="left"/>
      <w:pPr>
        <w:ind w:left="482" w:hanging="482"/>
      </w:pPr>
      <w:rPr>
        <w:b/>
      </w:rPr>
    </w:lvl>
    <w:lvl w:ilvl="1">
      <w:start w:val="1"/>
      <w:numFmt w:val="decimal"/>
      <w:lvlText w:val="%1.%2."/>
      <w:lvlJc w:val="left"/>
      <w:pPr>
        <w:ind w:left="766" w:hanging="482"/>
      </w:pPr>
      <w:rPr>
        <w:b/>
      </w:rPr>
    </w:lvl>
    <w:lvl w:ilvl="2">
      <w:start w:val="1"/>
      <w:numFmt w:val="decimal"/>
      <w:lvlText w:val="%1.%2.%3."/>
      <w:lvlJc w:val="left"/>
      <w:pPr>
        <w:ind w:left="1050" w:hanging="482"/>
      </w:pPr>
      <w:rPr>
        <w:b/>
      </w:rPr>
    </w:lvl>
    <w:lvl w:ilvl="3">
      <w:start w:val="1"/>
      <w:numFmt w:val="decimal"/>
      <w:lvlText w:val="%1.%2.%3.%4."/>
      <w:lvlJc w:val="left"/>
      <w:pPr>
        <w:ind w:left="1334" w:hanging="482"/>
      </w:pPr>
    </w:lvl>
    <w:lvl w:ilvl="4">
      <w:start w:val="1"/>
      <w:numFmt w:val="decimal"/>
      <w:lvlText w:val="%1.%2.%3.%4.%5."/>
      <w:lvlJc w:val="left"/>
      <w:pPr>
        <w:ind w:left="1618" w:hanging="482"/>
      </w:pPr>
    </w:lvl>
    <w:lvl w:ilvl="5">
      <w:start w:val="1"/>
      <w:numFmt w:val="decimal"/>
      <w:lvlText w:val="%1.%2.%3.%4.%5.%6."/>
      <w:lvlJc w:val="left"/>
      <w:pPr>
        <w:ind w:left="1902" w:hanging="482"/>
      </w:pPr>
    </w:lvl>
    <w:lvl w:ilvl="6">
      <w:start w:val="1"/>
      <w:numFmt w:val="decimal"/>
      <w:lvlText w:val="%1.%2.%3.%4.%5.%6.%7."/>
      <w:lvlJc w:val="left"/>
      <w:pPr>
        <w:ind w:left="2186" w:hanging="482"/>
      </w:pPr>
    </w:lvl>
    <w:lvl w:ilvl="7">
      <w:start w:val="1"/>
      <w:numFmt w:val="decimal"/>
      <w:lvlText w:val="%1.%2.%3.%4.%5.%6.%7.%8."/>
      <w:lvlJc w:val="left"/>
      <w:pPr>
        <w:ind w:left="2470" w:hanging="482"/>
      </w:pPr>
    </w:lvl>
    <w:lvl w:ilvl="8">
      <w:start w:val="1"/>
      <w:numFmt w:val="decimal"/>
      <w:lvlText w:val="%1.%2.%3.%4.%5.%6.%7.%8.%9."/>
      <w:lvlJc w:val="left"/>
      <w:pPr>
        <w:ind w:left="2754" w:hanging="482"/>
      </w:pPr>
    </w:lvl>
  </w:abstractNum>
  <w:num w:numId="1">
    <w:abstractNumId w:val="1"/>
  </w:num>
  <w:num w:numId="2">
    <w:abstractNumId w:val="0"/>
  </w:num>
  <w:num w:numId="3">
    <w:abstractNumId w:val="8"/>
  </w:num>
  <w:num w:numId="4">
    <w:abstractNumId w:val="5"/>
  </w:num>
  <w:num w:numId="5">
    <w:abstractNumId w:val="3"/>
  </w:num>
  <w:num w:numId="6">
    <w:abstractNumId w:val="11"/>
  </w:num>
  <w:num w:numId="7">
    <w:abstractNumId w:val="2"/>
  </w:num>
  <w:num w:numId="8">
    <w:abstractNumId w:val="9"/>
  </w:num>
  <w:num w:numId="9">
    <w:abstractNumId w:val="6"/>
  </w:num>
  <w:num w:numId="10">
    <w:abstractNumId w:val="1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A1"/>
    <w:rsid w:val="001555DF"/>
    <w:rsid w:val="003209A1"/>
    <w:rsid w:val="003C1790"/>
    <w:rsid w:val="00421FD3"/>
    <w:rsid w:val="004B5655"/>
    <w:rsid w:val="005B32B6"/>
    <w:rsid w:val="005F0EE1"/>
    <w:rsid w:val="006C2190"/>
    <w:rsid w:val="006D08B7"/>
    <w:rsid w:val="007310D7"/>
    <w:rsid w:val="00830CE6"/>
    <w:rsid w:val="009073F2"/>
    <w:rsid w:val="009C4148"/>
    <w:rsid w:val="009F78D7"/>
    <w:rsid w:val="00C03E2B"/>
    <w:rsid w:val="00C5321E"/>
    <w:rsid w:val="00D07690"/>
    <w:rsid w:val="00DC750F"/>
    <w:rsid w:val="00E052BD"/>
    <w:rsid w:val="00ED249B"/>
    <w:rsid w:val="12434C87"/>
    <w:rsid w:val="63EB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BB1D"/>
  <w15:docId w15:val="{27C61BFB-B6C0-458E-8A01-CC178988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header" w:uiPriority="99" w:unhideWhenUsed="1"/>
    <w:lsdException w:name="footer" w:uiPriority="99" w:unhideWhenUsed="1"/>
    <w:lsdException w:name="caption" w:semiHidden="1" w:unhideWhenUsed="1" w:qFormat="1"/>
    <w:lsdException w:name="Default Paragraph Font" w:semiHidden="1"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center"/>
      <w:outlineLvl w:val="0"/>
    </w:pPr>
    <w:rPr>
      <w:rFonts w:ascii="VNI-Times" w:hAnsi="VNI-Times"/>
      <w:b/>
      <w:sz w:val="28"/>
      <w:szCs w:val="20"/>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uiPriority w:val="39"/>
    <w:unhideWhenUsed/>
    <w:pPr>
      <w:spacing w:before="120" w:after="120"/>
    </w:pPr>
    <w:rPr>
      <w:rFonts w:asciiTheme="minorHAnsi" w:hAnsiTheme="minorHAnsi" w:cstheme="minorHAnsi"/>
      <w:b/>
      <w:bCs/>
      <w:caps/>
      <w:sz w:val="20"/>
      <w:szCs w:val="20"/>
    </w:rPr>
  </w:style>
  <w:style w:type="paragraph" w:styleId="TOC2">
    <w:name w:val="toc 2"/>
    <w:basedOn w:val="Normal"/>
    <w:next w:val="Normal"/>
    <w:uiPriority w:val="39"/>
    <w:unhideWhenUsed/>
    <w:pPr>
      <w:ind w:left="240"/>
    </w:pPr>
    <w:rPr>
      <w:rFonts w:asciiTheme="minorHAnsi" w:hAnsiTheme="minorHAnsi" w:cstheme="minorHAnsi"/>
      <w:smallCaps/>
      <w:sz w:val="20"/>
      <w:szCs w:val="20"/>
    </w:rPr>
  </w:style>
  <w:style w:type="character" w:customStyle="1" w:styleId="Heading1Char">
    <w:name w:val="Heading 1 Char"/>
    <w:basedOn w:val="DefaultParagraphFont"/>
    <w:link w:val="Heading1"/>
    <w:rPr>
      <w:rFonts w:ascii="VNI-Times" w:eastAsia="Times New Roman" w:hAnsi="VNI-Times" w:cs="Times New Roman"/>
      <w:b/>
      <w:sz w:val="28"/>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PContentCharChar">
    <w:name w:val="P_Content Char Char"/>
    <w:pPr>
      <w:spacing w:line="360" w:lineRule="auto"/>
      <w:ind w:firstLine="680"/>
      <w:jc w:val="both"/>
    </w:pPr>
    <w:rPr>
      <w:rFonts w:ascii="Times New Roman" w:eastAsia="Times New Roman" w:hAnsi="Times New Roman" w:cs="Arial"/>
      <w:bCs/>
      <w:kern w:val="32"/>
      <w:sz w:val="26"/>
      <w:szCs w:val="32"/>
    </w:rPr>
  </w:style>
  <w:style w:type="character" w:customStyle="1" w:styleId="PChapterChar">
    <w:name w:val="P_Chapter Char"/>
    <w:rPr>
      <w:rFonts w:ascii="Arial" w:hAnsi="Arial" w:cs="Arial"/>
      <w:b/>
      <w:bCs/>
      <w:kern w:val="32"/>
      <w:sz w:val="28"/>
      <w:szCs w:val="32"/>
      <w:lang w:val="en-US" w:eastAsia="en-US" w:bidi="ar-SA"/>
    </w:rPr>
  </w:style>
  <w:style w:type="table" w:customStyle="1" w:styleId="Style26">
    <w:name w:val="_Style 26"/>
    <w:basedOn w:val="TableNormal1"/>
    <w:tblPr>
      <w:tblCellMar>
        <w:left w:w="115" w:type="dxa"/>
        <w:right w:w="115" w:type="dxa"/>
      </w:tblCellMar>
    </w:tblPr>
  </w:style>
  <w:style w:type="table" w:customStyle="1" w:styleId="Style27">
    <w:name w:val="_Style 27"/>
    <w:basedOn w:val="TableNormal1"/>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50018">
      <w:bodyDiv w:val="1"/>
      <w:marLeft w:val="0"/>
      <w:marRight w:val="0"/>
      <w:marTop w:val="0"/>
      <w:marBottom w:val="0"/>
      <w:divBdr>
        <w:top w:val="none" w:sz="0" w:space="0" w:color="auto"/>
        <w:left w:val="none" w:sz="0" w:space="0" w:color="auto"/>
        <w:bottom w:val="none" w:sz="0" w:space="0" w:color="auto"/>
        <w:right w:val="none" w:sz="0" w:space="0" w:color="auto"/>
      </w:divBdr>
    </w:div>
    <w:div w:id="509760433">
      <w:bodyDiv w:val="1"/>
      <w:marLeft w:val="0"/>
      <w:marRight w:val="0"/>
      <w:marTop w:val="0"/>
      <w:marBottom w:val="0"/>
      <w:divBdr>
        <w:top w:val="none" w:sz="0" w:space="0" w:color="auto"/>
        <w:left w:val="none" w:sz="0" w:space="0" w:color="auto"/>
        <w:bottom w:val="none" w:sz="0" w:space="0" w:color="auto"/>
        <w:right w:val="none" w:sz="0" w:space="0" w:color="auto"/>
      </w:divBdr>
    </w:div>
    <w:div w:id="1430932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aCIRtqkN/zsvzu8zszyjzqt7Uw==">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</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TRUNG DUNG</dc:creator>
  <cp:lastModifiedBy>DUONG VAN TU</cp:lastModifiedBy>
  <cp:revision>3</cp:revision>
  <dcterms:created xsi:type="dcterms:W3CDTF">2020-08-24T15:18:00Z</dcterms:created>
  <dcterms:modified xsi:type="dcterms:W3CDTF">2021-05-15T11:47:00Z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